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29CC" w14:textId="77777777" w:rsidR="000007C3" w:rsidRDefault="00000000">
      <w:pPr>
        <w:pStyle w:val="Title"/>
      </w:pPr>
      <w:r>
        <w:t>AI Study Buddy — Use Case Details</w:t>
      </w:r>
    </w:p>
    <w:p w14:paraId="551531A1" w14:textId="77777777" w:rsidR="000007C3" w:rsidRDefault="00000000">
      <w:r>
        <w:t>Date: 2025-10-09 19:19 UTC</w:t>
      </w:r>
    </w:p>
    <w:p w14:paraId="291DC202" w14:textId="77777777" w:rsidR="000007C3" w:rsidRDefault="00000000">
      <w:r>
        <w:t>Detailed tables for the four requested use cases.</w:t>
      </w:r>
    </w:p>
    <w:p w14:paraId="75A89C5E" w14:textId="77777777" w:rsidR="000007C3" w:rsidRDefault="00000000">
      <w:pPr>
        <w:pStyle w:val="Heading2"/>
      </w:pPr>
      <w:r>
        <w:t>Login &amp; Registration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007C3" w14:paraId="4AC0DAD1" w14:textId="77777777" w:rsidTr="00067B70">
        <w:tc>
          <w:tcPr>
            <w:tcW w:w="4320" w:type="dxa"/>
          </w:tcPr>
          <w:p w14:paraId="6083B397" w14:textId="77777777" w:rsidR="000007C3" w:rsidRDefault="00000000">
            <w:r>
              <w:t>Primary actor(s)</w:t>
            </w:r>
          </w:p>
        </w:tc>
        <w:tc>
          <w:tcPr>
            <w:tcW w:w="4320" w:type="dxa"/>
          </w:tcPr>
          <w:p w14:paraId="378D81FF" w14:textId="77777777" w:rsidR="000007C3" w:rsidRDefault="00000000">
            <w:r>
              <w:t>Student; Email Service; optional SSO Provider</w:t>
            </w:r>
          </w:p>
        </w:tc>
      </w:tr>
      <w:tr w:rsidR="000007C3" w14:paraId="43CD2C7F" w14:textId="77777777" w:rsidTr="00067B70">
        <w:tc>
          <w:tcPr>
            <w:tcW w:w="4320" w:type="dxa"/>
          </w:tcPr>
          <w:p w14:paraId="63977331" w14:textId="77777777" w:rsidR="000007C3" w:rsidRDefault="00000000">
            <w:r>
              <w:t>Preconditions</w:t>
            </w:r>
          </w:p>
        </w:tc>
        <w:tc>
          <w:tcPr>
            <w:tcW w:w="4320" w:type="dxa"/>
          </w:tcPr>
          <w:p w14:paraId="442B14E3" w14:textId="77777777" w:rsidR="000007C3" w:rsidRDefault="00000000">
            <w:r>
              <w:t>User not logged in; network available; account may or may not exist.</w:t>
            </w:r>
          </w:p>
        </w:tc>
      </w:tr>
      <w:tr w:rsidR="000007C3" w14:paraId="1AD072B4" w14:textId="77777777" w:rsidTr="00067B70">
        <w:tc>
          <w:tcPr>
            <w:tcW w:w="4320" w:type="dxa"/>
          </w:tcPr>
          <w:p w14:paraId="3130CA6C" w14:textId="77777777" w:rsidR="000007C3" w:rsidRDefault="00000000">
            <w:r>
              <w:t>Trigger</w:t>
            </w:r>
          </w:p>
        </w:tc>
        <w:tc>
          <w:tcPr>
            <w:tcW w:w="4320" w:type="dxa"/>
          </w:tcPr>
          <w:p w14:paraId="37D2533F" w14:textId="77777777" w:rsidR="000007C3" w:rsidRDefault="00000000">
            <w:r>
              <w:t>User clicks 'Log in' or 'Sign up'.</w:t>
            </w:r>
          </w:p>
        </w:tc>
      </w:tr>
      <w:tr w:rsidR="000007C3" w14:paraId="5446D6DE" w14:textId="77777777" w:rsidTr="00067B70">
        <w:tc>
          <w:tcPr>
            <w:tcW w:w="4320" w:type="dxa"/>
          </w:tcPr>
          <w:p w14:paraId="49CD1C90" w14:textId="77777777" w:rsidR="000007C3" w:rsidRDefault="00000000">
            <w:r>
              <w:t>Postconditions</w:t>
            </w:r>
          </w:p>
        </w:tc>
        <w:tc>
          <w:tcPr>
            <w:tcW w:w="4320" w:type="dxa"/>
          </w:tcPr>
          <w:p w14:paraId="5CCD8A7D" w14:textId="77777777" w:rsidR="000007C3" w:rsidRDefault="00000000">
            <w:r>
              <w:t>User is authenticated; refresh token stored securely; audit log updated.</w:t>
            </w:r>
          </w:p>
        </w:tc>
      </w:tr>
      <w:tr w:rsidR="000007C3" w14:paraId="3445056B" w14:textId="77777777" w:rsidTr="00067B70">
        <w:tc>
          <w:tcPr>
            <w:tcW w:w="4320" w:type="dxa"/>
          </w:tcPr>
          <w:p w14:paraId="3CADED59" w14:textId="77777777" w:rsidR="000007C3" w:rsidRDefault="00000000">
            <w:r>
              <w:t>Non-functional notes</w:t>
            </w:r>
          </w:p>
        </w:tc>
        <w:tc>
          <w:tcPr>
            <w:tcW w:w="4320" w:type="dxa"/>
          </w:tcPr>
          <w:p w14:paraId="77773BFB" w14:textId="77777777" w:rsidR="000007C3" w:rsidRDefault="00000000">
            <w:r>
              <w:t>Security: rate-limit, lockout after N attempts; refresh rotation; JWT expiry; CSRF-safe refresh endpoint; accessibility AA forms.</w:t>
            </w:r>
          </w:p>
        </w:tc>
      </w:tr>
    </w:tbl>
    <w:p w14:paraId="56EDAFD0" w14:textId="77777777" w:rsidR="000007C3" w:rsidRDefault="000007C3"/>
    <w:p w14:paraId="777EA583" w14:textId="77777777" w:rsidR="000007C3" w:rsidRDefault="00000000">
      <w:r>
        <w:t>Main Success Scenario:</w:t>
      </w:r>
    </w:p>
    <w:p w14:paraId="50A08275" w14:textId="77777777" w:rsidR="000007C3" w:rsidRDefault="00000000">
      <w:pPr>
        <w:pStyle w:val="ListNumber"/>
      </w:pPr>
      <w:r>
        <w:t>1. System shows login/registration form.</w:t>
      </w:r>
    </w:p>
    <w:p w14:paraId="38B9A3B0" w14:textId="77777777" w:rsidR="000007C3" w:rsidRDefault="00000000">
      <w:pPr>
        <w:pStyle w:val="ListNumber"/>
      </w:pPr>
      <w:r>
        <w:t>2. User submits credentials or SSO intent.</w:t>
      </w:r>
    </w:p>
    <w:p w14:paraId="44C960F7" w14:textId="77777777" w:rsidR="000007C3" w:rsidRDefault="00000000">
      <w:pPr>
        <w:pStyle w:val="ListNumber"/>
      </w:pPr>
      <w:r>
        <w:t>3. System validates input; on sign-up, creates account in DB.</w:t>
      </w:r>
    </w:p>
    <w:p w14:paraId="7C99CF40" w14:textId="77777777" w:rsidR="000007C3" w:rsidRDefault="00000000">
      <w:pPr>
        <w:pStyle w:val="ListNumber"/>
      </w:pPr>
      <w:r>
        <w:t>4. System sends verification email with time-limited token.</w:t>
      </w:r>
    </w:p>
    <w:p w14:paraId="33B0BD31" w14:textId="77777777" w:rsidR="000007C3" w:rsidRDefault="00000000">
      <w:pPr>
        <w:pStyle w:val="ListNumber"/>
      </w:pPr>
      <w:r>
        <w:t>5. User verifies email; system marks account verified.</w:t>
      </w:r>
    </w:p>
    <w:p w14:paraId="1E56CCDB" w14:textId="77777777" w:rsidR="000007C3" w:rsidRDefault="00000000">
      <w:pPr>
        <w:pStyle w:val="ListNumber"/>
      </w:pPr>
      <w:r>
        <w:t>6. System issues access token + refresh token; session started.</w:t>
      </w:r>
    </w:p>
    <w:p w14:paraId="02FDAF0D" w14:textId="77777777" w:rsidR="000007C3" w:rsidRDefault="00000000">
      <w:r>
        <w:t>Alternate / Exception Flows:</w:t>
      </w:r>
    </w:p>
    <w:p w14:paraId="59312FC2" w14:textId="77777777" w:rsidR="000007C3" w:rsidRDefault="00000000">
      <w:pPr>
        <w:pStyle w:val="ListBullet"/>
      </w:pPr>
      <w:r>
        <w:t>A1: Wrong password</w:t>
      </w:r>
    </w:p>
    <w:p w14:paraId="4F01FB7F" w14:textId="77777777" w:rsidR="000007C3" w:rsidRDefault="00000000">
      <w:pPr>
        <w:pStyle w:val="ListBullet2"/>
      </w:pPr>
      <w:r>
        <w:t>- Reject login; increment attempt count; show safe error; offer reset.</w:t>
      </w:r>
    </w:p>
    <w:p w14:paraId="1A1A15B3" w14:textId="77777777" w:rsidR="000007C3" w:rsidRDefault="00000000">
      <w:pPr>
        <w:pStyle w:val="ListBullet"/>
      </w:pPr>
      <w:r>
        <w:t>A2: Unverified account</w:t>
      </w:r>
    </w:p>
    <w:p w14:paraId="75BF3057" w14:textId="77777777" w:rsidR="000007C3" w:rsidRDefault="00000000">
      <w:pPr>
        <w:pStyle w:val="ListBullet2"/>
      </w:pPr>
      <w:r>
        <w:t>- Prompt to verify email; resend verification token; limit resends.</w:t>
      </w:r>
    </w:p>
    <w:p w14:paraId="42AE8246" w14:textId="77777777" w:rsidR="000007C3" w:rsidRDefault="00000000">
      <w:pPr>
        <w:pStyle w:val="ListBullet"/>
      </w:pPr>
      <w:r>
        <w:t>A3: Password reset</w:t>
      </w:r>
    </w:p>
    <w:p w14:paraId="3BC89D42" w14:textId="77777777" w:rsidR="000007C3" w:rsidRDefault="00000000">
      <w:pPr>
        <w:pStyle w:val="ListBullet2"/>
      </w:pPr>
      <w:r>
        <w:lastRenderedPageBreak/>
        <w:t>- User requests reset; system emails link; user sets new password.</w:t>
      </w:r>
    </w:p>
    <w:p w14:paraId="1A45C10C" w14:textId="77777777" w:rsidR="000007C3" w:rsidRDefault="00000000">
      <w:pPr>
        <w:pStyle w:val="ListBullet"/>
      </w:pPr>
      <w:r>
        <w:t>A4: SSO failure</w:t>
      </w:r>
    </w:p>
    <w:p w14:paraId="010BBB8F" w14:textId="77777777" w:rsidR="000007C3" w:rsidRDefault="00000000">
      <w:pPr>
        <w:pStyle w:val="ListBullet2"/>
      </w:pPr>
      <w:r>
        <w:t>- Show fallback to username/password; log event.</w:t>
      </w:r>
    </w:p>
    <w:p w14:paraId="3A271A64" w14:textId="77777777" w:rsidR="000007C3" w:rsidRDefault="00000000">
      <w:r>
        <w:br w:type="page"/>
      </w:r>
    </w:p>
    <w:p w14:paraId="092C4613" w14:textId="77777777" w:rsidR="000007C3" w:rsidRDefault="00000000">
      <w:pPr>
        <w:pStyle w:val="Heading2"/>
      </w:pPr>
      <w:r>
        <w:lastRenderedPageBreak/>
        <w:t>Create Module &amp; Add Notes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007C3" w14:paraId="2799C00A" w14:textId="77777777">
        <w:tc>
          <w:tcPr>
            <w:tcW w:w="4320" w:type="dxa"/>
          </w:tcPr>
          <w:p w14:paraId="0288FA62" w14:textId="77777777" w:rsidR="000007C3" w:rsidRDefault="00000000">
            <w:r>
              <w:t>Primary actor(s)</w:t>
            </w:r>
          </w:p>
        </w:tc>
        <w:tc>
          <w:tcPr>
            <w:tcW w:w="4320" w:type="dxa"/>
          </w:tcPr>
          <w:p w14:paraId="5BFA2CE9" w14:textId="77777777" w:rsidR="000007C3" w:rsidRDefault="00000000">
            <w:r>
              <w:t>Student; Object Storage; Background Worker</w:t>
            </w:r>
          </w:p>
        </w:tc>
      </w:tr>
      <w:tr w:rsidR="000007C3" w14:paraId="5B69F93D" w14:textId="77777777">
        <w:tc>
          <w:tcPr>
            <w:tcW w:w="4320" w:type="dxa"/>
          </w:tcPr>
          <w:p w14:paraId="5068FE7F" w14:textId="77777777" w:rsidR="000007C3" w:rsidRDefault="00000000">
            <w:r>
              <w:t>Preconditions</w:t>
            </w:r>
          </w:p>
        </w:tc>
        <w:tc>
          <w:tcPr>
            <w:tcW w:w="4320" w:type="dxa"/>
          </w:tcPr>
          <w:p w14:paraId="66F8372F" w14:textId="77777777" w:rsidR="000007C3" w:rsidRDefault="00000000">
            <w:r>
              <w:t>User is authenticated and has at least one course/module context.</w:t>
            </w:r>
          </w:p>
        </w:tc>
      </w:tr>
      <w:tr w:rsidR="000007C3" w14:paraId="36CD4FB5" w14:textId="77777777">
        <w:tc>
          <w:tcPr>
            <w:tcW w:w="4320" w:type="dxa"/>
          </w:tcPr>
          <w:p w14:paraId="0B8B79F9" w14:textId="77777777" w:rsidR="000007C3" w:rsidRDefault="00000000">
            <w:r>
              <w:t>Trigger</w:t>
            </w:r>
          </w:p>
        </w:tc>
        <w:tc>
          <w:tcPr>
            <w:tcW w:w="4320" w:type="dxa"/>
          </w:tcPr>
          <w:p w14:paraId="00D2ECA6" w14:textId="77777777" w:rsidR="000007C3" w:rsidRDefault="00000000">
            <w:r>
              <w:t>User selects 'New Module' or opens a module and selects 'Add note'.</w:t>
            </w:r>
          </w:p>
        </w:tc>
      </w:tr>
      <w:tr w:rsidR="000007C3" w14:paraId="6EC78697" w14:textId="77777777">
        <w:tc>
          <w:tcPr>
            <w:tcW w:w="4320" w:type="dxa"/>
          </w:tcPr>
          <w:p w14:paraId="7D779D75" w14:textId="77777777" w:rsidR="000007C3" w:rsidRDefault="00000000">
            <w:r>
              <w:t>Postconditions</w:t>
            </w:r>
          </w:p>
        </w:tc>
        <w:tc>
          <w:tcPr>
            <w:tcW w:w="4320" w:type="dxa"/>
          </w:tcPr>
          <w:p w14:paraId="70E07A7A" w14:textId="77777777" w:rsidR="000007C3" w:rsidRDefault="00000000">
            <w:r>
              <w:t>Module exists with associated notes; searchable with embeddings; artefacts stored in object storage.</w:t>
            </w:r>
          </w:p>
        </w:tc>
      </w:tr>
      <w:tr w:rsidR="000007C3" w14:paraId="163BE41F" w14:textId="77777777">
        <w:tc>
          <w:tcPr>
            <w:tcW w:w="4320" w:type="dxa"/>
          </w:tcPr>
          <w:p w14:paraId="77833AD3" w14:textId="77777777" w:rsidR="000007C3" w:rsidRDefault="00000000">
            <w:r>
              <w:t>Non-functional notes</w:t>
            </w:r>
          </w:p>
        </w:tc>
        <w:tc>
          <w:tcPr>
            <w:tcW w:w="4320" w:type="dxa"/>
          </w:tcPr>
          <w:p w14:paraId="0074A71E" w14:textId="77777777" w:rsidR="000007C3" w:rsidRDefault="00000000">
            <w:r>
              <w:t>Performance: uploads stream and never hit DB; reliability via queued processing; signed URLs for downloads.</w:t>
            </w:r>
          </w:p>
        </w:tc>
      </w:tr>
    </w:tbl>
    <w:p w14:paraId="12AB31E9" w14:textId="77777777" w:rsidR="000007C3" w:rsidRDefault="000007C3"/>
    <w:p w14:paraId="4CA682E9" w14:textId="77777777" w:rsidR="000007C3" w:rsidRDefault="00000000">
      <w:r>
        <w:t>Main Success Scenario:</w:t>
      </w:r>
    </w:p>
    <w:p w14:paraId="2AF8FCE0" w14:textId="77777777" w:rsidR="000007C3" w:rsidRDefault="00000000">
      <w:pPr>
        <w:pStyle w:val="ListNumber"/>
      </w:pPr>
      <w:r>
        <w:t>1. System shows module form (name, semester, tags).</w:t>
      </w:r>
    </w:p>
    <w:p w14:paraId="2D09DF77" w14:textId="77777777" w:rsidR="000007C3" w:rsidRDefault="00000000">
      <w:pPr>
        <w:pStyle w:val="ListNumber"/>
      </w:pPr>
      <w:r>
        <w:t>2. User submits; system creates module record.</w:t>
      </w:r>
    </w:p>
    <w:p w14:paraId="6ECE93A5" w14:textId="77777777" w:rsidR="000007C3" w:rsidRDefault="00000000">
      <w:pPr>
        <w:pStyle w:val="ListNumber"/>
      </w:pPr>
      <w:r>
        <w:t>3. User selects 'Add note' and uploads file(s) or pastes text.</w:t>
      </w:r>
    </w:p>
    <w:p w14:paraId="060322B9" w14:textId="77777777" w:rsidR="000007C3" w:rsidRDefault="00000000">
      <w:pPr>
        <w:pStyle w:val="ListNumber"/>
      </w:pPr>
      <w:r>
        <w:t>4. API streams file to object storage; returns Job ID.</w:t>
      </w:r>
    </w:p>
    <w:p w14:paraId="4157B766" w14:textId="77777777" w:rsidR="000007C3" w:rsidRDefault="00000000">
      <w:pPr>
        <w:pStyle w:val="ListNumber"/>
      </w:pPr>
      <w:r>
        <w:t>5. System enqueues processing job (OCR/ASR if needed).</w:t>
      </w:r>
    </w:p>
    <w:p w14:paraId="5D2393A1" w14:textId="77777777" w:rsidR="000007C3" w:rsidRDefault="00000000">
      <w:pPr>
        <w:pStyle w:val="ListNumber"/>
      </w:pPr>
      <w:r>
        <w:t>6. Worker processes file; generates summary + embeddings; updates DB.</w:t>
      </w:r>
    </w:p>
    <w:p w14:paraId="38E35D95" w14:textId="77777777" w:rsidR="000007C3" w:rsidRDefault="00000000">
      <w:pPr>
        <w:pStyle w:val="ListNumber"/>
      </w:pPr>
      <w:r>
        <w:t>7. System notifies user when ready; note appears in module.</w:t>
      </w:r>
    </w:p>
    <w:p w14:paraId="0589EBA8" w14:textId="77777777" w:rsidR="000007C3" w:rsidRDefault="00000000">
      <w:r>
        <w:t>Alternate / Exception Flows:</w:t>
      </w:r>
    </w:p>
    <w:p w14:paraId="17224D4C" w14:textId="77777777" w:rsidR="000007C3" w:rsidRDefault="00000000">
      <w:pPr>
        <w:pStyle w:val="ListBullet"/>
      </w:pPr>
      <w:r>
        <w:t>B1: Unsupported file</w:t>
      </w:r>
    </w:p>
    <w:p w14:paraId="19FC181B" w14:textId="77777777" w:rsidR="000007C3" w:rsidRDefault="00000000">
      <w:pPr>
        <w:pStyle w:val="ListBullet2"/>
      </w:pPr>
      <w:r>
        <w:t>- Reject with message; show allowed types; keep UI state for retry.</w:t>
      </w:r>
    </w:p>
    <w:p w14:paraId="77357FD3" w14:textId="77777777" w:rsidR="000007C3" w:rsidRDefault="00000000">
      <w:pPr>
        <w:pStyle w:val="ListBullet"/>
      </w:pPr>
      <w:r>
        <w:t>B2: Large file</w:t>
      </w:r>
    </w:p>
    <w:p w14:paraId="5A75AE72" w14:textId="77777777" w:rsidR="000007C3" w:rsidRDefault="00000000">
      <w:pPr>
        <w:pStyle w:val="ListBullet2"/>
      </w:pPr>
      <w:r>
        <w:t>- Use chunked upload; show progress; allow resume.</w:t>
      </w:r>
    </w:p>
    <w:p w14:paraId="6FB241B9" w14:textId="77777777" w:rsidR="000007C3" w:rsidRDefault="00000000">
      <w:pPr>
        <w:pStyle w:val="ListBullet"/>
      </w:pPr>
      <w:r>
        <w:t>B3: Processing failed</w:t>
      </w:r>
    </w:p>
    <w:p w14:paraId="24904F25" w14:textId="77777777" w:rsidR="000007C3" w:rsidRDefault="00000000">
      <w:pPr>
        <w:pStyle w:val="ListBullet2"/>
      </w:pPr>
      <w:r>
        <w:t>- Mark job failed; expose retry; capture error for observability.</w:t>
      </w:r>
    </w:p>
    <w:p w14:paraId="4F38F883" w14:textId="77777777" w:rsidR="000007C3" w:rsidRDefault="00000000">
      <w:r>
        <w:br w:type="page"/>
      </w:r>
    </w:p>
    <w:p w14:paraId="57A28AA9" w14:textId="77777777" w:rsidR="000007C3" w:rsidRDefault="00000000">
      <w:pPr>
        <w:pStyle w:val="Heading2"/>
      </w:pPr>
      <w:r>
        <w:lastRenderedPageBreak/>
        <w:t>Pomodoro Timer while Studying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007C3" w14:paraId="39516507" w14:textId="77777777">
        <w:tc>
          <w:tcPr>
            <w:tcW w:w="4320" w:type="dxa"/>
          </w:tcPr>
          <w:p w14:paraId="11AE63C4" w14:textId="77777777" w:rsidR="000007C3" w:rsidRDefault="00000000">
            <w:r>
              <w:t>Primary actor(s)</w:t>
            </w:r>
          </w:p>
        </w:tc>
        <w:tc>
          <w:tcPr>
            <w:tcW w:w="4320" w:type="dxa"/>
          </w:tcPr>
          <w:p w14:paraId="6A361F08" w14:textId="77777777" w:rsidR="000007C3" w:rsidRDefault="00000000">
            <w:r>
              <w:t>Student; Notification Service</w:t>
            </w:r>
          </w:p>
        </w:tc>
      </w:tr>
      <w:tr w:rsidR="000007C3" w14:paraId="5226FBEB" w14:textId="77777777">
        <w:tc>
          <w:tcPr>
            <w:tcW w:w="4320" w:type="dxa"/>
          </w:tcPr>
          <w:p w14:paraId="029D7F56" w14:textId="77777777" w:rsidR="000007C3" w:rsidRDefault="00000000">
            <w:r>
              <w:t>Preconditions</w:t>
            </w:r>
          </w:p>
        </w:tc>
        <w:tc>
          <w:tcPr>
            <w:tcW w:w="4320" w:type="dxa"/>
          </w:tcPr>
          <w:p w14:paraId="6F2AA5C9" w14:textId="77777777" w:rsidR="000007C3" w:rsidRDefault="00000000">
            <w:r>
              <w:t>User authenticated and inside study session view.</w:t>
            </w:r>
          </w:p>
        </w:tc>
      </w:tr>
      <w:tr w:rsidR="000007C3" w14:paraId="2F869417" w14:textId="77777777">
        <w:tc>
          <w:tcPr>
            <w:tcW w:w="4320" w:type="dxa"/>
          </w:tcPr>
          <w:p w14:paraId="3C9B4681" w14:textId="77777777" w:rsidR="000007C3" w:rsidRDefault="00000000">
            <w:r>
              <w:t>Trigger</w:t>
            </w:r>
          </w:p>
        </w:tc>
        <w:tc>
          <w:tcPr>
            <w:tcW w:w="4320" w:type="dxa"/>
          </w:tcPr>
          <w:p w14:paraId="2BEC9E6D" w14:textId="77777777" w:rsidR="000007C3" w:rsidRDefault="00000000">
            <w:r>
              <w:t>User clicks 'Start Pomodoro'.</w:t>
            </w:r>
          </w:p>
        </w:tc>
      </w:tr>
      <w:tr w:rsidR="000007C3" w14:paraId="18800324" w14:textId="77777777">
        <w:tc>
          <w:tcPr>
            <w:tcW w:w="4320" w:type="dxa"/>
          </w:tcPr>
          <w:p w14:paraId="58EBFDB0" w14:textId="77777777" w:rsidR="000007C3" w:rsidRDefault="00000000">
            <w:r>
              <w:t>Postconditions</w:t>
            </w:r>
          </w:p>
        </w:tc>
        <w:tc>
          <w:tcPr>
            <w:tcW w:w="4320" w:type="dxa"/>
          </w:tcPr>
          <w:p w14:paraId="70701FC7" w14:textId="77777777" w:rsidR="000007C3" w:rsidRDefault="00000000">
            <w:r>
              <w:t>Study stats updated; streaks/badges awarded where applicable; next session ready.</w:t>
            </w:r>
          </w:p>
        </w:tc>
      </w:tr>
      <w:tr w:rsidR="000007C3" w14:paraId="41A9F130" w14:textId="77777777">
        <w:tc>
          <w:tcPr>
            <w:tcW w:w="4320" w:type="dxa"/>
          </w:tcPr>
          <w:p w14:paraId="02053AA6" w14:textId="77777777" w:rsidR="000007C3" w:rsidRDefault="00000000">
            <w:r>
              <w:t>Non-functional notes</w:t>
            </w:r>
          </w:p>
        </w:tc>
        <w:tc>
          <w:tcPr>
            <w:tcW w:w="4320" w:type="dxa"/>
          </w:tcPr>
          <w:p w14:paraId="1DA7991F" w14:textId="77777777" w:rsidR="000007C3" w:rsidRDefault="00000000">
            <w:r>
              <w:t>Usability: large, accessible controls; offline-safe tick; resilient to tab loss; P95 drift &lt; 2s per 25-min block.</w:t>
            </w:r>
          </w:p>
        </w:tc>
      </w:tr>
    </w:tbl>
    <w:p w14:paraId="2F968E63" w14:textId="77777777" w:rsidR="000007C3" w:rsidRDefault="000007C3"/>
    <w:p w14:paraId="3DE13E89" w14:textId="77777777" w:rsidR="000007C3" w:rsidRDefault="00000000">
      <w:r>
        <w:t>Main Success Scenario:</w:t>
      </w:r>
    </w:p>
    <w:p w14:paraId="0528EE0E" w14:textId="77777777" w:rsidR="000007C3" w:rsidRDefault="00000000">
      <w:pPr>
        <w:pStyle w:val="ListNumber"/>
      </w:pPr>
      <w:r>
        <w:t>1. System starts 25-minute timer; shows remaining time.</w:t>
      </w:r>
    </w:p>
    <w:p w14:paraId="0E41523A" w14:textId="77777777" w:rsidR="000007C3" w:rsidRDefault="00000000">
      <w:pPr>
        <w:pStyle w:val="ListNumber"/>
      </w:pPr>
      <w:r>
        <w:t>2. At end, system triggers 5-minute break; play alert/notification.</w:t>
      </w:r>
    </w:p>
    <w:p w14:paraId="7AFC24F4" w14:textId="77777777" w:rsidR="000007C3" w:rsidRDefault="00000000">
      <w:pPr>
        <w:pStyle w:val="ListNumber"/>
      </w:pPr>
      <w:r>
        <w:t>3. After 4 sessions, schedule long break.</w:t>
      </w:r>
    </w:p>
    <w:p w14:paraId="36229316" w14:textId="77777777" w:rsidR="000007C3" w:rsidRDefault="00000000">
      <w:pPr>
        <w:pStyle w:val="ListNumber"/>
      </w:pPr>
      <w:r>
        <w:t>4. System logs completed focus/break blocks to user stats.</w:t>
      </w:r>
    </w:p>
    <w:p w14:paraId="677182F0" w14:textId="77777777" w:rsidR="000007C3" w:rsidRDefault="00000000">
      <w:pPr>
        <w:pStyle w:val="ListNumber"/>
      </w:pPr>
      <w:r>
        <w:t>5. User can pause/adjust presets within allowed limits.</w:t>
      </w:r>
    </w:p>
    <w:p w14:paraId="08B92A20" w14:textId="77777777" w:rsidR="000007C3" w:rsidRDefault="00000000">
      <w:r>
        <w:t>Alternate / Exception Flows:</w:t>
      </w:r>
    </w:p>
    <w:p w14:paraId="4291C78B" w14:textId="77777777" w:rsidR="000007C3" w:rsidRDefault="00000000">
      <w:pPr>
        <w:pStyle w:val="ListBullet"/>
      </w:pPr>
      <w:r>
        <w:t>C1: Browser sleep/tab closed</w:t>
      </w:r>
    </w:p>
    <w:p w14:paraId="6DA108FE" w14:textId="77777777" w:rsidR="000007C3" w:rsidRDefault="00000000">
      <w:pPr>
        <w:pStyle w:val="ListBullet2"/>
      </w:pPr>
      <w:r>
        <w:t>- Persist timer server-side or via service worker; resync on return.</w:t>
      </w:r>
    </w:p>
    <w:p w14:paraId="55E2EEE2" w14:textId="77777777" w:rsidR="000007C3" w:rsidRDefault="00000000">
      <w:pPr>
        <w:pStyle w:val="ListBullet"/>
      </w:pPr>
      <w:r>
        <w:t>C2: Notification disabled</w:t>
      </w:r>
    </w:p>
    <w:p w14:paraId="7DF3429E" w14:textId="77777777" w:rsidR="000007C3" w:rsidRDefault="00000000">
      <w:pPr>
        <w:pStyle w:val="ListBullet2"/>
      </w:pPr>
      <w:r>
        <w:t>- Fallback to in-app sound/banner; prompt to enable notifications.</w:t>
      </w:r>
    </w:p>
    <w:p w14:paraId="784FA487" w14:textId="77777777" w:rsidR="000007C3" w:rsidRDefault="00000000">
      <w:r>
        <w:br w:type="page"/>
      </w:r>
    </w:p>
    <w:p w14:paraId="2267B612" w14:textId="77777777" w:rsidR="000007C3" w:rsidRDefault="00000000">
      <w:pPr>
        <w:pStyle w:val="Heading2"/>
      </w:pPr>
      <w:r>
        <w:lastRenderedPageBreak/>
        <w:t>Seek AI Help while Studying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007C3" w14:paraId="7B27A5BD" w14:textId="77777777">
        <w:tc>
          <w:tcPr>
            <w:tcW w:w="4320" w:type="dxa"/>
          </w:tcPr>
          <w:p w14:paraId="7FC0A115" w14:textId="77777777" w:rsidR="000007C3" w:rsidRDefault="00000000">
            <w:r>
              <w:t>Primary actor(s)</w:t>
            </w:r>
          </w:p>
        </w:tc>
        <w:tc>
          <w:tcPr>
            <w:tcW w:w="4320" w:type="dxa"/>
          </w:tcPr>
          <w:p w14:paraId="1BF0ACF3" w14:textId="77777777" w:rsidR="000007C3" w:rsidRDefault="00000000">
            <w:r>
              <w:t>Student; AI Provider</w:t>
            </w:r>
          </w:p>
        </w:tc>
      </w:tr>
      <w:tr w:rsidR="000007C3" w14:paraId="03DCE48F" w14:textId="77777777">
        <w:tc>
          <w:tcPr>
            <w:tcW w:w="4320" w:type="dxa"/>
          </w:tcPr>
          <w:p w14:paraId="3B0E3E18" w14:textId="77777777" w:rsidR="000007C3" w:rsidRDefault="00000000">
            <w:r>
              <w:t>Preconditions</w:t>
            </w:r>
          </w:p>
        </w:tc>
        <w:tc>
          <w:tcPr>
            <w:tcW w:w="4320" w:type="dxa"/>
          </w:tcPr>
          <w:p w14:paraId="2C70F111" w14:textId="77777777" w:rsidR="000007C3" w:rsidRDefault="00000000">
            <w:r>
              <w:t>User authenticated; relevant notes exist with embeddings; daily usage quota available.</w:t>
            </w:r>
          </w:p>
        </w:tc>
      </w:tr>
      <w:tr w:rsidR="000007C3" w14:paraId="071CA38C" w14:textId="77777777">
        <w:tc>
          <w:tcPr>
            <w:tcW w:w="4320" w:type="dxa"/>
          </w:tcPr>
          <w:p w14:paraId="4C38EB16" w14:textId="77777777" w:rsidR="000007C3" w:rsidRDefault="00000000">
            <w:r>
              <w:t>Trigger</w:t>
            </w:r>
          </w:p>
        </w:tc>
        <w:tc>
          <w:tcPr>
            <w:tcW w:w="4320" w:type="dxa"/>
          </w:tcPr>
          <w:p w14:paraId="3E9F7A1E" w14:textId="77777777" w:rsidR="000007C3" w:rsidRDefault="00000000">
            <w:r>
              <w:t>User asks a question from study view (optionally highlights text).</w:t>
            </w:r>
          </w:p>
        </w:tc>
      </w:tr>
      <w:tr w:rsidR="000007C3" w14:paraId="384925E7" w14:textId="77777777">
        <w:tc>
          <w:tcPr>
            <w:tcW w:w="4320" w:type="dxa"/>
          </w:tcPr>
          <w:p w14:paraId="70BAF2BF" w14:textId="77777777" w:rsidR="000007C3" w:rsidRDefault="00000000">
            <w:r>
              <w:t>Postconditions</w:t>
            </w:r>
          </w:p>
        </w:tc>
        <w:tc>
          <w:tcPr>
            <w:tcW w:w="4320" w:type="dxa"/>
          </w:tcPr>
          <w:p w14:paraId="4EFF6EC4" w14:textId="77777777" w:rsidR="000007C3" w:rsidRDefault="00000000">
            <w:r>
              <w:t>Answer shown with citations; saved QA available later; analytics updated.</w:t>
            </w:r>
          </w:p>
        </w:tc>
      </w:tr>
      <w:tr w:rsidR="000007C3" w14:paraId="540E8614" w14:textId="77777777">
        <w:tc>
          <w:tcPr>
            <w:tcW w:w="4320" w:type="dxa"/>
          </w:tcPr>
          <w:p w14:paraId="693FDA72" w14:textId="77777777" w:rsidR="000007C3" w:rsidRDefault="00000000">
            <w:r>
              <w:t>Non-functional notes</w:t>
            </w:r>
          </w:p>
        </w:tc>
        <w:tc>
          <w:tcPr>
            <w:tcW w:w="4320" w:type="dxa"/>
          </w:tcPr>
          <w:p w14:paraId="51AC24D9" w14:textId="77777777" w:rsidR="000007C3" w:rsidRDefault="00000000">
            <w:r>
              <w:t>Quality: cite sources; latency target &lt; 4s with streaming; privacy — redact PII in prompts.</w:t>
            </w:r>
          </w:p>
        </w:tc>
      </w:tr>
    </w:tbl>
    <w:p w14:paraId="4C3A80A9" w14:textId="77777777" w:rsidR="000007C3" w:rsidRDefault="000007C3"/>
    <w:p w14:paraId="7B66B399" w14:textId="77777777" w:rsidR="000007C3" w:rsidRDefault="00000000">
      <w:r>
        <w:t>Main Success Scenario:</w:t>
      </w:r>
    </w:p>
    <w:p w14:paraId="2E04FD7A" w14:textId="77777777" w:rsidR="000007C3" w:rsidRDefault="00000000">
      <w:pPr>
        <w:pStyle w:val="ListNumber"/>
      </w:pPr>
      <w:r>
        <w:t>1. System retrieves top-k relevant chunks (pgvector).</w:t>
      </w:r>
    </w:p>
    <w:p w14:paraId="107D05C5" w14:textId="77777777" w:rsidR="000007C3" w:rsidRDefault="00000000">
      <w:pPr>
        <w:pStyle w:val="ListNumber"/>
      </w:pPr>
      <w:r>
        <w:t>2. System sends prompt with citations to AI provider.</w:t>
      </w:r>
    </w:p>
    <w:p w14:paraId="2752FEE1" w14:textId="77777777" w:rsidR="000007C3" w:rsidRDefault="00000000">
      <w:pPr>
        <w:pStyle w:val="ListNumber"/>
      </w:pPr>
      <w:r>
        <w:t>3. AI responds; system formats answer with sources and follow-ups.</w:t>
      </w:r>
    </w:p>
    <w:p w14:paraId="3608CCF0" w14:textId="77777777" w:rsidR="000007C3" w:rsidRDefault="00000000">
      <w:pPr>
        <w:pStyle w:val="ListNumber"/>
      </w:pPr>
      <w:r>
        <w:t>4. User can rate/save answer; content added to knowledge base.</w:t>
      </w:r>
    </w:p>
    <w:p w14:paraId="0AAAECCE" w14:textId="77777777" w:rsidR="000007C3" w:rsidRDefault="00000000">
      <w:pPr>
        <w:pStyle w:val="ListNumber"/>
      </w:pPr>
      <w:r>
        <w:t>5. System adapts suggestions based on weak areas.</w:t>
      </w:r>
    </w:p>
    <w:p w14:paraId="5A4B579A" w14:textId="77777777" w:rsidR="000007C3" w:rsidRDefault="00000000">
      <w:r>
        <w:t>Alternate / Exception Flows:</w:t>
      </w:r>
    </w:p>
    <w:p w14:paraId="176C94B3" w14:textId="77777777" w:rsidR="000007C3" w:rsidRDefault="00000000">
      <w:pPr>
        <w:pStyle w:val="ListBullet"/>
      </w:pPr>
      <w:r>
        <w:t>D1: No relevant context</w:t>
      </w:r>
    </w:p>
    <w:p w14:paraId="3B916421" w14:textId="77777777" w:rsidR="000007C3" w:rsidRDefault="00000000">
      <w:pPr>
        <w:pStyle w:val="ListBullet2"/>
      </w:pPr>
      <w:r>
        <w:t>- Answer with general guidance and ask to upload notes; suggest module.</w:t>
      </w:r>
    </w:p>
    <w:p w14:paraId="53BB1C4E" w14:textId="77777777" w:rsidR="000007C3" w:rsidRDefault="00000000">
      <w:pPr>
        <w:pStyle w:val="ListBullet"/>
      </w:pPr>
      <w:r>
        <w:t>D2: AI provider error/rate limit</w:t>
      </w:r>
    </w:p>
    <w:p w14:paraId="4C39BFC4" w14:textId="77777777" w:rsidR="000007C3" w:rsidRDefault="00000000">
      <w:pPr>
        <w:pStyle w:val="ListBullet2"/>
      </w:pPr>
      <w:r>
        <w:t>- Retry with backoff; switch provider; show gentle message.</w:t>
      </w:r>
    </w:p>
    <w:p w14:paraId="5E7E9D77" w14:textId="77777777" w:rsidR="000007C3" w:rsidRDefault="00000000">
      <w:pPr>
        <w:pStyle w:val="ListBullet"/>
      </w:pPr>
      <w:r>
        <w:t>D3: Safety/guardrails</w:t>
      </w:r>
    </w:p>
    <w:p w14:paraId="3A6BC136" w14:textId="77777777" w:rsidR="000007C3" w:rsidRDefault="00000000">
      <w:pPr>
        <w:pStyle w:val="ListBullet2"/>
      </w:pPr>
      <w:r>
        <w:t>- Filter prompts/outputs; avoid disallowed content; log for review.</w:t>
      </w:r>
    </w:p>
    <w:p w14:paraId="52E00C6F" w14:textId="77777777" w:rsidR="000007C3" w:rsidRDefault="00000000">
      <w:r>
        <w:br w:type="page"/>
      </w:r>
    </w:p>
    <w:sectPr w:rsidR="000007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921055">
    <w:abstractNumId w:val="8"/>
  </w:num>
  <w:num w:numId="2" w16cid:durableId="607740794">
    <w:abstractNumId w:val="6"/>
  </w:num>
  <w:num w:numId="3" w16cid:durableId="444007644">
    <w:abstractNumId w:val="5"/>
  </w:num>
  <w:num w:numId="4" w16cid:durableId="942303617">
    <w:abstractNumId w:val="4"/>
  </w:num>
  <w:num w:numId="5" w16cid:durableId="2081710065">
    <w:abstractNumId w:val="7"/>
  </w:num>
  <w:num w:numId="6" w16cid:durableId="143857645">
    <w:abstractNumId w:val="3"/>
  </w:num>
  <w:num w:numId="7" w16cid:durableId="647175248">
    <w:abstractNumId w:val="2"/>
  </w:num>
  <w:num w:numId="8" w16cid:durableId="793138970">
    <w:abstractNumId w:val="1"/>
  </w:num>
  <w:num w:numId="9" w16cid:durableId="123636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C3"/>
    <w:rsid w:val="00034616"/>
    <w:rsid w:val="0006063C"/>
    <w:rsid w:val="00067B70"/>
    <w:rsid w:val="0015074B"/>
    <w:rsid w:val="0029639D"/>
    <w:rsid w:val="00326F90"/>
    <w:rsid w:val="007067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037FF"/>
  <w14:defaultImageDpi w14:val="300"/>
  <w15:docId w15:val="{8DFB7103-0316-4244-93E4-199E265F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D24125187 Anika Mayesha</cp:lastModifiedBy>
  <cp:revision>3</cp:revision>
  <dcterms:created xsi:type="dcterms:W3CDTF">2013-12-23T23:15:00Z</dcterms:created>
  <dcterms:modified xsi:type="dcterms:W3CDTF">2025-10-10T10:50:00Z</dcterms:modified>
  <cp:category/>
</cp:coreProperties>
</file>