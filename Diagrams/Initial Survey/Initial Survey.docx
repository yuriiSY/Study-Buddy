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7ACF" w14:textId="77777777" w:rsidR="007E74AC" w:rsidRDefault="00000000">
      <w:pPr>
        <w:pStyle w:val="Title"/>
        <w:jc w:val="center"/>
      </w:pPr>
      <w:r>
        <w:t>Exploratory Data Analysis Report</w:t>
      </w:r>
    </w:p>
    <w:p w14:paraId="24FF32FD" w14:textId="7E8AD86C" w:rsidR="007E74AC" w:rsidRDefault="00000000">
      <w:r>
        <w:rPr>
          <w:b/>
        </w:rPr>
        <w:t xml:space="preserve">Dataset: </w:t>
      </w:r>
      <w:r w:rsidR="001300E8">
        <w:t>Initial Survey</w:t>
      </w:r>
      <w:r>
        <w:t>.xlsx</w:t>
      </w:r>
      <w:r>
        <w:rPr>
          <w:b/>
        </w:rPr>
        <w:br/>
        <w:t xml:space="preserve">Generated on: </w:t>
      </w:r>
      <w:r>
        <w:t>2025-10-01 15:51:54</w:t>
      </w:r>
      <w:r>
        <w:rPr>
          <w:b/>
        </w:rPr>
        <w:br/>
        <w:t xml:space="preserve">Source of data: </w:t>
      </w:r>
      <w:r>
        <w:t>Uploaded Excel file (local dataset).</w:t>
      </w:r>
      <w:r>
        <w:rPr>
          <w:b/>
        </w:rPr>
        <w:br/>
        <w:t xml:space="preserve">Methodology: </w:t>
      </w:r>
      <w:r>
        <w:t>Automated exploratory analysis was performed across all sheets. Variable types were inferred using data types and cardinality heuristics; numeric variables were summarized with distributional statistics and bivariate correlations; categorical variables were summarized with frequency tables; datetime-like variables were aggregated by day. Missingness was quantified per variable. Visualizations were produced with matplotlib.</w:t>
      </w:r>
    </w:p>
    <w:p w14:paraId="6D53E667" w14:textId="77777777" w:rsidR="007E74AC" w:rsidRDefault="00000000">
      <w:pPr>
        <w:pStyle w:val="Heading1"/>
      </w:pPr>
      <w:r>
        <w:t>1. Dataset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234"/>
        <w:gridCol w:w="1234"/>
        <w:gridCol w:w="1234"/>
        <w:gridCol w:w="1234"/>
        <w:gridCol w:w="1234"/>
        <w:gridCol w:w="1234"/>
      </w:tblGrid>
      <w:tr w:rsidR="007E74AC" w14:paraId="149D5224" w14:textId="77777777" w:rsidTr="001300E8">
        <w:tc>
          <w:tcPr>
            <w:tcW w:w="1234" w:type="dxa"/>
          </w:tcPr>
          <w:p w14:paraId="46BAFD18" w14:textId="77777777" w:rsidR="007E74AC" w:rsidRDefault="00000000">
            <w:r>
              <w:t>Sheet</w:t>
            </w:r>
          </w:p>
        </w:tc>
        <w:tc>
          <w:tcPr>
            <w:tcW w:w="1234" w:type="dxa"/>
          </w:tcPr>
          <w:p w14:paraId="0E8C6F58" w14:textId="77777777" w:rsidR="007E74AC" w:rsidRDefault="00000000">
            <w:r>
              <w:t>Rows</w:t>
            </w:r>
          </w:p>
        </w:tc>
        <w:tc>
          <w:tcPr>
            <w:tcW w:w="1234" w:type="dxa"/>
          </w:tcPr>
          <w:p w14:paraId="3C982C7B" w14:textId="77777777" w:rsidR="007E74AC" w:rsidRDefault="00000000">
            <w:r>
              <w:t>Columns</w:t>
            </w:r>
          </w:p>
        </w:tc>
        <w:tc>
          <w:tcPr>
            <w:tcW w:w="1234" w:type="dxa"/>
          </w:tcPr>
          <w:p w14:paraId="34EF364A" w14:textId="77777777" w:rsidR="007E74AC" w:rsidRDefault="00000000">
            <w:r>
              <w:t>Numeric columns</w:t>
            </w:r>
          </w:p>
        </w:tc>
        <w:tc>
          <w:tcPr>
            <w:tcW w:w="1234" w:type="dxa"/>
          </w:tcPr>
          <w:p w14:paraId="580272EC" w14:textId="77777777" w:rsidR="007E74AC" w:rsidRDefault="00000000">
            <w:r>
              <w:t>Categorical columns</w:t>
            </w:r>
          </w:p>
        </w:tc>
        <w:tc>
          <w:tcPr>
            <w:tcW w:w="1234" w:type="dxa"/>
          </w:tcPr>
          <w:p w14:paraId="70FFB0DB" w14:textId="77777777" w:rsidR="007E74AC" w:rsidRDefault="00000000">
            <w:r>
              <w:t>Datetime-like columns</w:t>
            </w:r>
          </w:p>
        </w:tc>
        <w:tc>
          <w:tcPr>
            <w:tcW w:w="1234" w:type="dxa"/>
          </w:tcPr>
          <w:p w14:paraId="1C30BBB2" w14:textId="77777777" w:rsidR="007E74AC" w:rsidRDefault="00000000">
            <w:r>
              <w:t>Missing cells (%)</w:t>
            </w:r>
          </w:p>
        </w:tc>
      </w:tr>
      <w:tr w:rsidR="007E74AC" w14:paraId="162E14E3" w14:textId="77777777" w:rsidTr="001300E8">
        <w:tc>
          <w:tcPr>
            <w:tcW w:w="1234" w:type="dxa"/>
          </w:tcPr>
          <w:p w14:paraId="7264E493" w14:textId="77777777" w:rsidR="007E74AC" w:rsidRDefault="00000000">
            <w:r>
              <w:t>in</w:t>
            </w:r>
          </w:p>
        </w:tc>
        <w:tc>
          <w:tcPr>
            <w:tcW w:w="1234" w:type="dxa"/>
          </w:tcPr>
          <w:p w14:paraId="23A1CFC5" w14:textId="77777777" w:rsidR="007E74AC" w:rsidRDefault="00000000">
            <w:r>
              <w:t>32</w:t>
            </w:r>
          </w:p>
        </w:tc>
        <w:tc>
          <w:tcPr>
            <w:tcW w:w="1234" w:type="dxa"/>
          </w:tcPr>
          <w:p w14:paraId="11AC6F7E" w14:textId="77777777" w:rsidR="007E74AC" w:rsidRDefault="00000000">
            <w:r>
              <w:t>15</w:t>
            </w:r>
          </w:p>
        </w:tc>
        <w:tc>
          <w:tcPr>
            <w:tcW w:w="1234" w:type="dxa"/>
          </w:tcPr>
          <w:p w14:paraId="1F3DEDB9" w14:textId="77777777" w:rsidR="007E74AC" w:rsidRDefault="00000000">
            <w:r>
              <w:t>2</w:t>
            </w:r>
          </w:p>
        </w:tc>
        <w:tc>
          <w:tcPr>
            <w:tcW w:w="1234" w:type="dxa"/>
          </w:tcPr>
          <w:p w14:paraId="25D5877C" w14:textId="77777777" w:rsidR="007E74AC" w:rsidRDefault="00000000">
            <w:r>
              <w:t>8</w:t>
            </w:r>
          </w:p>
        </w:tc>
        <w:tc>
          <w:tcPr>
            <w:tcW w:w="1234" w:type="dxa"/>
          </w:tcPr>
          <w:p w14:paraId="0BBB5925" w14:textId="77777777" w:rsidR="007E74AC" w:rsidRDefault="00000000">
            <w:r>
              <w:t>0</w:t>
            </w:r>
          </w:p>
        </w:tc>
        <w:tc>
          <w:tcPr>
            <w:tcW w:w="1234" w:type="dxa"/>
          </w:tcPr>
          <w:p w14:paraId="2D57A3A7" w14:textId="77777777" w:rsidR="007E74AC" w:rsidRDefault="00000000">
            <w:r>
              <w:t>16.88</w:t>
            </w:r>
          </w:p>
        </w:tc>
      </w:tr>
    </w:tbl>
    <w:p w14:paraId="00E40C6E" w14:textId="77777777" w:rsidR="007E74AC" w:rsidRDefault="00000000">
      <w:pPr>
        <w:pStyle w:val="Heading1"/>
      </w:pPr>
      <w:r>
        <w:t>2. in</w:t>
      </w:r>
    </w:p>
    <w:p w14:paraId="47BD81C5" w14:textId="77777777" w:rsidR="007E74AC" w:rsidRDefault="00000000">
      <w:r>
        <w:rPr>
          <w:b/>
        </w:rPr>
        <w:t xml:space="preserve">Dimensions: </w:t>
      </w:r>
      <w:r>
        <w:t>32 rows × 15 columns.</w:t>
      </w:r>
    </w:p>
    <w:p w14:paraId="4C284A0B" w14:textId="77777777" w:rsidR="007E74AC" w:rsidRDefault="00000000">
      <w:r>
        <w:rPr>
          <w:b/>
        </w:rPr>
        <w:t xml:space="preserve">Inferred variable types. </w:t>
      </w:r>
      <w:r>
        <w:t>Numeric: 2; Categorical: 8; Datetime-like: 0.</w:t>
      </w:r>
    </w:p>
    <w:p w14:paraId="40AD6761" w14:textId="77777777" w:rsidR="007E74AC" w:rsidRDefault="00000000">
      <w:pPr>
        <w:pStyle w:val="Heading2"/>
      </w:pPr>
      <w:r>
        <w:t>in: Missingness by variable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7E74AC" w14:paraId="2D7083C9" w14:textId="77777777" w:rsidTr="001300E8">
        <w:tc>
          <w:tcPr>
            <w:tcW w:w="4320" w:type="dxa"/>
          </w:tcPr>
          <w:p w14:paraId="5763D6D8" w14:textId="77777777" w:rsidR="007E74AC" w:rsidRDefault="00000000">
            <w:r>
              <w:t>Variable</w:t>
            </w:r>
          </w:p>
        </w:tc>
        <w:tc>
          <w:tcPr>
            <w:tcW w:w="4320" w:type="dxa"/>
          </w:tcPr>
          <w:p w14:paraId="2C35F7CF" w14:textId="77777777" w:rsidR="007E74AC" w:rsidRDefault="00000000">
            <w:r>
              <w:t>Missing_Rate(%)</w:t>
            </w:r>
          </w:p>
        </w:tc>
      </w:tr>
      <w:tr w:rsidR="007E74AC" w14:paraId="4C6D0193" w14:textId="77777777" w:rsidTr="001300E8">
        <w:tc>
          <w:tcPr>
            <w:tcW w:w="4320" w:type="dxa"/>
          </w:tcPr>
          <w:p w14:paraId="507C89B7" w14:textId="77777777" w:rsidR="007E74AC" w:rsidRDefault="00000000">
            <w:r>
              <w:t>Why do you not use AI for studying?</w:t>
            </w:r>
          </w:p>
        </w:tc>
        <w:tc>
          <w:tcPr>
            <w:tcW w:w="4320" w:type="dxa"/>
          </w:tcPr>
          <w:p w14:paraId="54BC0733" w14:textId="77777777" w:rsidR="007E74AC" w:rsidRDefault="00000000">
            <w:r>
              <w:t>93.75</w:t>
            </w:r>
          </w:p>
        </w:tc>
      </w:tr>
      <w:tr w:rsidR="007E74AC" w14:paraId="4D194559" w14:textId="77777777" w:rsidTr="001300E8">
        <w:tc>
          <w:tcPr>
            <w:tcW w:w="4320" w:type="dxa"/>
          </w:tcPr>
          <w:p w14:paraId="0CE23A46" w14:textId="77777777" w:rsidR="007E74AC" w:rsidRDefault="00000000">
            <w:r>
              <w:t>Will you use AI if it solves the above stated problems?</w:t>
            </w:r>
          </w:p>
        </w:tc>
        <w:tc>
          <w:tcPr>
            <w:tcW w:w="4320" w:type="dxa"/>
          </w:tcPr>
          <w:p w14:paraId="5DE2490C" w14:textId="77777777" w:rsidR="007E74AC" w:rsidRDefault="00000000">
            <w:r>
              <w:t>93.75</w:t>
            </w:r>
          </w:p>
        </w:tc>
      </w:tr>
      <w:tr w:rsidR="007E74AC" w14:paraId="7F7D425C" w14:textId="77777777" w:rsidTr="001300E8">
        <w:tc>
          <w:tcPr>
            <w:tcW w:w="4320" w:type="dxa"/>
          </w:tcPr>
          <w:p w14:paraId="5D864810" w14:textId="77777777" w:rsidR="007E74AC" w:rsidRDefault="00000000">
            <w:r>
              <w:t>What problems do you face while using these tools? (eg, inaccurate answers, slow, etc)</w:t>
            </w:r>
          </w:p>
        </w:tc>
        <w:tc>
          <w:tcPr>
            <w:tcW w:w="4320" w:type="dxa"/>
          </w:tcPr>
          <w:p w14:paraId="03877AC3" w14:textId="77777777" w:rsidR="007E74AC" w:rsidRDefault="00000000">
            <w:r>
              <w:t>18.75</w:t>
            </w:r>
          </w:p>
        </w:tc>
      </w:tr>
      <w:tr w:rsidR="007E74AC" w14:paraId="072AA623" w14:textId="77777777" w:rsidTr="001300E8">
        <w:tc>
          <w:tcPr>
            <w:tcW w:w="4320" w:type="dxa"/>
          </w:tcPr>
          <w:p w14:paraId="0367B41E" w14:textId="77777777" w:rsidR="007E74AC" w:rsidRDefault="00000000">
            <w:r>
              <w:t>Why do you use AI for studying?</w:t>
            </w:r>
          </w:p>
        </w:tc>
        <w:tc>
          <w:tcPr>
            <w:tcW w:w="4320" w:type="dxa"/>
          </w:tcPr>
          <w:p w14:paraId="3C759D91" w14:textId="77777777" w:rsidR="007E74AC" w:rsidRDefault="00000000">
            <w:r>
              <w:t>15.62</w:t>
            </w:r>
          </w:p>
        </w:tc>
      </w:tr>
      <w:tr w:rsidR="007E74AC" w14:paraId="4425767F" w14:textId="77777777" w:rsidTr="001300E8">
        <w:tc>
          <w:tcPr>
            <w:tcW w:w="4320" w:type="dxa"/>
          </w:tcPr>
          <w:p w14:paraId="0A3433C2" w14:textId="77777777" w:rsidR="007E74AC" w:rsidRDefault="00000000">
            <w:r>
              <w:t>Which AI tools do you use for studying?</w:t>
            </w:r>
          </w:p>
        </w:tc>
        <w:tc>
          <w:tcPr>
            <w:tcW w:w="4320" w:type="dxa"/>
          </w:tcPr>
          <w:p w14:paraId="0FB23EF2" w14:textId="77777777" w:rsidR="007E74AC" w:rsidRDefault="00000000">
            <w:r>
              <w:t>6.25</w:t>
            </w:r>
          </w:p>
        </w:tc>
      </w:tr>
      <w:tr w:rsidR="007E74AC" w14:paraId="4EDDFBF9" w14:textId="77777777" w:rsidTr="001300E8">
        <w:tc>
          <w:tcPr>
            <w:tcW w:w="4320" w:type="dxa"/>
          </w:tcPr>
          <w:p w14:paraId="6C3FC2E5" w14:textId="77777777" w:rsidR="007E74AC" w:rsidRDefault="00000000">
            <w:r>
              <w:t>How often do you use AI in your studying?</w:t>
            </w:r>
          </w:p>
        </w:tc>
        <w:tc>
          <w:tcPr>
            <w:tcW w:w="4320" w:type="dxa"/>
          </w:tcPr>
          <w:p w14:paraId="6524C672" w14:textId="77777777" w:rsidR="007E74AC" w:rsidRDefault="00000000">
            <w:r>
              <w:t>6.25</w:t>
            </w:r>
          </w:p>
        </w:tc>
      </w:tr>
      <w:tr w:rsidR="007E74AC" w14:paraId="6628C900" w14:textId="77777777" w:rsidTr="001300E8">
        <w:tc>
          <w:tcPr>
            <w:tcW w:w="4320" w:type="dxa"/>
          </w:tcPr>
          <w:p w14:paraId="35186343" w14:textId="77777777" w:rsidR="007E74AC" w:rsidRDefault="00000000">
            <w:r>
              <w:t>In what ways do you use AI for studying?</w:t>
            </w:r>
          </w:p>
        </w:tc>
        <w:tc>
          <w:tcPr>
            <w:tcW w:w="4320" w:type="dxa"/>
          </w:tcPr>
          <w:p w14:paraId="03A4D916" w14:textId="77777777" w:rsidR="007E74AC" w:rsidRDefault="00000000">
            <w:r>
              <w:t>6.25</w:t>
            </w:r>
          </w:p>
        </w:tc>
      </w:tr>
      <w:tr w:rsidR="007E74AC" w14:paraId="014332ED" w14:textId="77777777" w:rsidTr="001300E8">
        <w:tc>
          <w:tcPr>
            <w:tcW w:w="4320" w:type="dxa"/>
          </w:tcPr>
          <w:p w14:paraId="45B4050D" w14:textId="77777777" w:rsidR="007E74AC" w:rsidRDefault="00000000">
            <w:r>
              <w:lastRenderedPageBreak/>
              <w:t>On a scale of 1-5, how effective do you find AI compared to traditional methods like lecture notes?</w:t>
            </w:r>
          </w:p>
        </w:tc>
        <w:tc>
          <w:tcPr>
            <w:tcW w:w="4320" w:type="dxa"/>
          </w:tcPr>
          <w:p w14:paraId="2632ADD3" w14:textId="77777777" w:rsidR="007E74AC" w:rsidRDefault="00000000">
            <w:r>
              <w:t>6.25</w:t>
            </w:r>
          </w:p>
        </w:tc>
      </w:tr>
      <w:tr w:rsidR="007E74AC" w14:paraId="45627BD5" w14:textId="77777777" w:rsidTr="001300E8">
        <w:tc>
          <w:tcPr>
            <w:tcW w:w="4320" w:type="dxa"/>
          </w:tcPr>
          <w:p w14:paraId="0A055537" w14:textId="77777777" w:rsidR="007E74AC" w:rsidRDefault="00000000">
            <w:r>
              <w:t>Has using AI improved your study outcomes?</w:t>
            </w:r>
          </w:p>
        </w:tc>
        <w:tc>
          <w:tcPr>
            <w:tcW w:w="4320" w:type="dxa"/>
          </w:tcPr>
          <w:p w14:paraId="09A2CB6B" w14:textId="77777777" w:rsidR="007E74AC" w:rsidRDefault="00000000">
            <w:r>
              <w:t>6.25</w:t>
            </w:r>
          </w:p>
        </w:tc>
      </w:tr>
      <w:tr w:rsidR="007E74AC" w14:paraId="4D43A597" w14:textId="77777777" w:rsidTr="001300E8">
        <w:tc>
          <w:tcPr>
            <w:tcW w:w="4320" w:type="dxa"/>
          </w:tcPr>
          <w:p w14:paraId="6E358629" w14:textId="77777777" w:rsidR="007E74AC" w:rsidRDefault="00000000">
            <w:r>
              <w:t>Timestamp</w:t>
            </w:r>
          </w:p>
        </w:tc>
        <w:tc>
          <w:tcPr>
            <w:tcW w:w="4320" w:type="dxa"/>
          </w:tcPr>
          <w:p w14:paraId="1668CB15" w14:textId="77777777" w:rsidR="007E74AC" w:rsidRDefault="00000000">
            <w:r>
              <w:t>0.0</w:t>
            </w:r>
          </w:p>
        </w:tc>
      </w:tr>
      <w:tr w:rsidR="007E74AC" w14:paraId="1B3DB0A1" w14:textId="77777777" w:rsidTr="001300E8">
        <w:tc>
          <w:tcPr>
            <w:tcW w:w="4320" w:type="dxa"/>
          </w:tcPr>
          <w:p w14:paraId="37347E34" w14:textId="77777777" w:rsidR="007E74AC" w:rsidRDefault="00000000">
            <w:r>
              <w:t>What is your current level of education?</w:t>
            </w:r>
          </w:p>
        </w:tc>
        <w:tc>
          <w:tcPr>
            <w:tcW w:w="4320" w:type="dxa"/>
          </w:tcPr>
          <w:p w14:paraId="73DA5D64" w14:textId="77777777" w:rsidR="007E74AC" w:rsidRDefault="00000000">
            <w:r>
              <w:t>0.0</w:t>
            </w:r>
          </w:p>
        </w:tc>
      </w:tr>
      <w:tr w:rsidR="007E74AC" w14:paraId="37A0EEAF" w14:textId="77777777" w:rsidTr="001300E8">
        <w:tc>
          <w:tcPr>
            <w:tcW w:w="4320" w:type="dxa"/>
          </w:tcPr>
          <w:p w14:paraId="28ADC829" w14:textId="77777777" w:rsidR="007E74AC" w:rsidRDefault="00000000">
            <w:r>
              <w:t>What is your age group?</w:t>
            </w:r>
          </w:p>
        </w:tc>
        <w:tc>
          <w:tcPr>
            <w:tcW w:w="4320" w:type="dxa"/>
          </w:tcPr>
          <w:p w14:paraId="2DE4A529" w14:textId="77777777" w:rsidR="007E74AC" w:rsidRDefault="00000000">
            <w:r>
              <w:t>0.0</w:t>
            </w:r>
          </w:p>
        </w:tc>
      </w:tr>
      <w:tr w:rsidR="007E74AC" w14:paraId="6164676E" w14:textId="77777777" w:rsidTr="001300E8">
        <w:tc>
          <w:tcPr>
            <w:tcW w:w="4320" w:type="dxa"/>
          </w:tcPr>
          <w:p w14:paraId="33F192C8" w14:textId="77777777" w:rsidR="007E74AC" w:rsidRDefault="00000000">
            <w:r>
              <w:t>What is your primary major or field of study?</w:t>
            </w:r>
          </w:p>
        </w:tc>
        <w:tc>
          <w:tcPr>
            <w:tcW w:w="4320" w:type="dxa"/>
          </w:tcPr>
          <w:p w14:paraId="5598C903" w14:textId="77777777" w:rsidR="007E74AC" w:rsidRDefault="00000000">
            <w:r>
              <w:t>0.0</w:t>
            </w:r>
          </w:p>
        </w:tc>
      </w:tr>
      <w:tr w:rsidR="007E74AC" w14:paraId="7EDCAF70" w14:textId="77777777" w:rsidTr="001300E8">
        <w:tc>
          <w:tcPr>
            <w:tcW w:w="4320" w:type="dxa"/>
          </w:tcPr>
          <w:p w14:paraId="63E0E404" w14:textId="77777777" w:rsidR="007E74AC" w:rsidRDefault="00000000">
            <w:r>
              <w:t>On a scale of 1-5, how would you rate your overall academic performance?</w:t>
            </w:r>
          </w:p>
        </w:tc>
        <w:tc>
          <w:tcPr>
            <w:tcW w:w="4320" w:type="dxa"/>
          </w:tcPr>
          <w:p w14:paraId="45984D5C" w14:textId="77777777" w:rsidR="007E74AC" w:rsidRDefault="00000000">
            <w:r>
              <w:t>0.0</w:t>
            </w:r>
          </w:p>
        </w:tc>
      </w:tr>
      <w:tr w:rsidR="007E74AC" w14:paraId="661F94A2" w14:textId="77777777" w:rsidTr="001300E8">
        <w:tc>
          <w:tcPr>
            <w:tcW w:w="4320" w:type="dxa"/>
          </w:tcPr>
          <w:p w14:paraId="734366E7" w14:textId="77777777" w:rsidR="007E74AC" w:rsidRDefault="00000000">
            <w:r>
              <w:t>Do you use AI tools for studying?</w:t>
            </w:r>
          </w:p>
        </w:tc>
        <w:tc>
          <w:tcPr>
            <w:tcW w:w="4320" w:type="dxa"/>
          </w:tcPr>
          <w:p w14:paraId="7BCF98A3" w14:textId="77777777" w:rsidR="007E74AC" w:rsidRDefault="00000000">
            <w:r>
              <w:t>0.0</w:t>
            </w:r>
          </w:p>
        </w:tc>
      </w:tr>
    </w:tbl>
    <w:p w14:paraId="6495E896" w14:textId="77777777" w:rsidR="007E74AC" w:rsidRDefault="00000000">
      <w:pPr>
        <w:pStyle w:val="Heading2"/>
      </w:pPr>
      <w:r>
        <w:t>in: Descriptive statistics (numeric)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53"/>
        <w:gridCol w:w="855"/>
        <w:gridCol w:w="1936"/>
        <w:gridCol w:w="522"/>
        <w:gridCol w:w="577"/>
        <w:gridCol w:w="795"/>
        <w:gridCol w:w="577"/>
        <w:gridCol w:w="555"/>
        <w:gridCol w:w="1090"/>
      </w:tblGrid>
      <w:tr w:rsidR="007E74AC" w14:paraId="41B2FE3E" w14:textId="77777777" w:rsidTr="001300E8">
        <w:tc>
          <w:tcPr>
            <w:tcW w:w="864" w:type="dxa"/>
          </w:tcPr>
          <w:p w14:paraId="6608A53F" w14:textId="77777777" w:rsidR="007E74AC" w:rsidRDefault="00000000">
            <w:r>
              <w:t>Variable</w:t>
            </w:r>
          </w:p>
        </w:tc>
        <w:tc>
          <w:tcPr>
            <w:tcW w:w="864" w:type="dxa"/>
          </w:tcPr>
          <w:p w14:paraId="74B84B28" w14:textId="77777777" w:rsidR="007E74AC" w:rsidRDefault="00000000">
            <w:r>
              <w:t>count</w:t>
            </w:r>
          </w:p>
        </w:tc>
        <w:tc>
          <w:tcPr>
            <w:tcW w:w="864" w:type="dxa"/>
          </w:tcPr>
          <w:p w14:paraId="5D284599" w14:textId="77777777" w:rsidR="007E74AC" w:rsidRDefault="00000000">
            <w:r>
              <w:t>mean</w:t>
            </w:r>
          </w:p>
        </w:tc>
        <w:tc>
          <w:tcPr>
            <w:tcW w:w="864" w:type="dxa"/>
          </w:tcPr>
          <w:p w14:paraId="6D02F963" w14:textId="77777777" w:rsidR="007E74AC" w:rsidRDefault="00000000">
            <w:r>
              <w:t>std</w:t>
            </w:r>
          </w:p>
        </w:tc>
        <w:tc>
          <w:tcPr>
            <w:tcW w:w="864" w:type="dxa"/>
          </w:tcPr>
          <w:p w14:paraId="26264001" w14:textId="77777777" w:rsidR="007E74AC" w:rsidRDefault="00000000">
            <w:r>
              <w:t>min</w:t>
            </w:r>
          </w:p>
        </w:tc>
        <w:tc>
          <w:tcPr>
            <w:tcW w:w="864" w:type="dxa"/>
          </w:tcPr>
          <w:p w14:paraId="247235B7" w14:textId="77777777" w:rsidR="007E74AC" w:rsidRDefault="00000000">
            <w:r>
              <w:t>25%</w:t>
            </w:r>
          </w:p>
        </w:tc>
        <w:tc>
          <w:tcPr>
            <w:tcW w:w="864" w:type="dxa"/>
          </w:tcPr>
          <w:p w14:paraId="4C836EAB" w14:textId="77777777" w:rsidR="007E74AC" w:rsidRDefault="00000000">
            <w:r>
              <w:t>median</w:t>
            </w:r>
          </w:p>
        </w:tc>
        <w:tc>
          <w:tcPr>
            <w:tcW w:w="864" w:type="dxa"/>
          </w:tcPr>
          <w:p w14:paraId="69397102" w14:textId="77777777" w:rsidR="007E74AC" w:rsidRDefault="00000000">
            <w:r>
              <w:t>75%</w:t>
            </w:r>
          </w:p>
        </w:tc>
        <w:tc>
          <w:tcPr>
            <w:tcW w:w="864" w:type="dxa"/>
          </w:tcPr>
          <w:p w14:paraId="5BB1403A" w14:textId="77777777" w:rsidR="007E74AC" w:rsidRDefault="00000000">
            <w:r>
              <w:t>max</w:t>
            </w:r>
          </w:p>
        </w:tc>
        <w:tc>
          <w:tcPr>
            <w:tcW w:w="864" w:type="dxa"/>
          </w:tcPr>
          <w:p w14:paraId="39F9DD7E" w14:textId="77777777" w:rsidR="007E74AC" w:rsidRDefault="00000000">
            <w:r>
              <w:t>missing_%</w:t>
            </w:r>
          </w:p>
        </w:tc>
      </w:tr>
      <w:tr w:rsidR="007E74AC" w14:paraId="5010C1FF" w14:textId="77777777" w:rsidTr="001300E8">
        <w:tc>
          <w:tcPr>
            <w:tcW w:w="864" w:type="dxa"/>
          </w:tcPr>
          <w:p w14:paraId="0AD077B4" w14:textId="77777777" w:rsidR="007E74AC" w:rsidRDefault="00000000">
            <w:r>
              <w:t>On a scale of 1-5, how would you rate your overall academic performance?</w:t>
            </w:r>
          </w:p>
        </w:tc>
        <w:tc>
          <w:tcPr>
            <w:tcW w:w="864" w:type="dxa"/>
          </w:tcPr>
          <w:p w14:paraId="7A8CEC6F" w14:textId="77777777" w:rsidR="007E74AC" w:rsidRDefault="00000000">
            <w:r>
              <w:t>32.0</w:t>
            </w:r>
          </w:p>
        </w:tc>
        <w:tc>
          <w:tcPr>
            <w:tcW w:w="864" w:type="dxa"/>
          </w:tcPr>
          <w:p w14:paraId="0B57596F" w14:textId="77777777" w:rsidR="007E74AC" w:rsidRDefault="00000000">
            <w:r>
              <w:t>3.59375</w:t>
            </w:r>
          </w:p>
        </w:tc>
        <w:tc>
          <w:tcPr>
            <w:tcW w:w="864" w:type="dxa"/>
          </w:tcPr>
          <w:p w14:paraId="310EBB96" w14:textId="77777777" w:rsidR="007E74AC" w:rsidRDefault="00000000">
            <w:r>
              <w:t>0.7560241931612779</w:t>
            </w:r>
          </w:p>
        </w:tc>
        <w:tc>
          <w:tcPr>
            <w:tcW w:w="864" w:type="dxa"/>
          </w:tcPr>
          <w:p w14:paraId="1D3F2F2E" w14:textId="77777777" w:rsidR="007E74AC" w:rsidRDefault="00000000">
            <w:r>
              <w:t>1.0</w:t>
            </w:r>
          </w:p>
        </w:tc>
        <w:tc>
          <w:tcPr>
            <w:tcW w:w="864" w:type="dxa"/>
          </w:tcPr>
          <w:p w14:paraId="1C01A858" w14:textId="77777777" w:rsidR="007E74AC" w:rsidRDefault="00000000">
            <w:r>
              <w:t>3.0</w:t>
            </w:r>
          </w:p>
        </w:tc>
        <w:tc>
          <w:tcPr>
            <w:tcW w:w="864" w:type="dxa"/>
          </w:tcPr>
          <w:p w14:paraId="06A3E707" w14:textId="77777777" w:rsidR="007E74AC" w:rsidRDefault="00000000">
            <w:r>
              <w:t>4.0</w:t>
            </w:r>
          </w:p>
        </w:tc>
        <w:tc>
          <w:tcPr>
            <w:tcW w:w="864" w:type="dxa"/>
          </w:tcPr>
          <w:p w14:paraId="58E2ADB7" w14:textId="77777777" w:rsidR="007E74AC" w:rsidRDefault="00000000">
            <w:r>
              <w:t>4.0</w:t>
            </w:r>
          </w:p>
        </w:tc>
        <w:tc>
          <w:tcPr>
            <w:tcW w:w="864" w:type="dxa"/>
          </w:tcPr>
          <w:p w14:paraId="0B2F2BD6" w14:textId="77777777" w:rsidR="007E74AC" w:rsidRDefault="00000000">
            <w:r>
              <w:t>5.0</w:t>
            </w:r>
          </w:p>
        </w:tc>
        <w:tc>
          <w:tcPr>
            <w:tcW w:w="864" w:type="dxa"/>
          </w:tcPr>
          <w:p w14:paraId="2BB168DD" w14:textId="77777777" w:rsidR="007E74AC" w:rsidRDefault="00000000">
            <w:r>
              <w:t>0.0</w:t>
            </w:r>
          </w:p>
        </w:tc>
      </w:tr>
      <w:tr w:rsidR="007E74AC" w14:paraId="7B090C37" w14:textId="77777777" w:rsidTr="001300E8">
        <w:tc>
          <w:tcPr>
            <w:tcW w:w="864" w:type="dxa"/>
          </w:tcPr>
          <w:p w14:paraId="2DEF3A11" w14:textId="77777777" w:rsidR="007E74AC" w:rsidRDefault="00000000">
            <w:r>
              <w:t>On a scale of 1-5, how effective do you find AI compared to traditional methods like lecture notes?</w:t>
            </w:r>
          </w:p>
        </w:tc>
        <w:tc>
          <w:tcPr>
            <w:tcW w:w="864" w:type="dxa"/>
          </w:tcPr>
          <w:p w14:paraId="4D935D44" w14:textId="77777777" w:rsidR="007E74AC" w:rsidRDefault="00000000">
            <w:r>
              <w:t>30.0</w:t>
            </w:r>
          </w:p>
        </w:tc>
        <w:tc>
          <w:tcPr>
            <w:tcW w:w="864" w:type="dxa"/>
          </w:tcPr>
          <w:p w14:paraId="296DD14C" w14:textId="77777777" w:rsidR="007E74AC" w:rsidRDefault="00000000">
            <w:r>
              <w:t>3.9</w:t>
            </w:r>
          </w:p>
        </w:tc>
        <w:tc>
          <w:tcPr>
            <w:tcW w:w="864" w:type="dxa"/>
          </w:tcPr>
          <w:p w14:paraId="7503110B" w14:textId="77777777" w:rsidR="007E74AC" w:rsidRDefault="00000000">
            <w:r>
              <w:t>0.8448627719625691</w:t>
            </w:r>
          </w:p>
        </w:tc>
        <w:tc>
          <w:tcPr>
            <w:tcW w:w="864" w:type="dxa"/>
          </w:tcPr>
          <w:p w14:paraId="11B1DB4B" w14:textId="77777777" w:rsidR="007E74AC" w:rsidRDefault="00000000">
            <w:r>
              <w:t>2.0</w:t>
            </w:r>
          </w:p>
        </w:tc>
        <w:tc>
          <w:tcPr>
            <w:tcW w:w="864" w:type="dxa"/>
          </w:tcPr>
          <w:p w14:paraId="6F368F4E" w14:textId="77777777" w:rsidR="007E74AC" w:rsidRDefault="00000000">
            <w:r>
              <w:t>3.0</w:t>
            </w:r>
          </w:p>
        </w:tc>
        <w:tc>
          <w:tcPr>
            <w:tcW w:w="864" w:type="dxa"/>
          </w:tcPr>
          <w:p w14:paraId="1B2492FB" w14:textId="77777777" w:rsidR="007E74AC" w:rsidRDefault="00000000">
            <w:r>
              <w:t>4.0</w:t>
            </w:r>
          </w:p>
        </w:tc>
        <w:tc>
          <w:tcPr>
            <w:tcW w:w="864" w:type="dxa"/>
          </w:tcPr>
          <w:p w14:paraId="65277389" w14:textId="77777777" w:rsidR="007E74AC" w:rsidRDefault="00000000">
            <w:r>
              <w:t>4.75</w:t>
            </w:r>
          </w:p>
        </w:tc>
        <w:tc>
          <w:tcPr>
            <w:tcW w:w="864" w:type="dxa"/>
          </w:tcPr>
          <w:p w14:paraId="35882C22" w14:textId="77777777" w:rsidR="007E74AC" w:rsidRDefault="00000000">
            <w:r>
              <w:t>5.0</w:t>
            </w:r>
          </w:p>
        </w:tc>
        <w:tc>
          <w:tcPr>
            <w:tcW w:w="864" w:type="dxa"/>
          </w:tcPr>
          <w:p w14:paraId="4411D444" w14:textId="77777777" w:rsidR="007E74AC" w:rsidRDefault="00000000">
            <w:r>
              <w:t>6.25</w:t>
            </w:r>
          </w:p>
        </w:tc>
      </w:tr>
    </w:tbl>
    <w:p w14:paraId="2526A02E" w14:textId="77777777" w:rsidR="007E74AC" w:rsidRDefault="00000000">
      <w:pPr>
        <w:pStyle w:val="Heading2"/>
      </w:pPr>
      <w:r>
        <w:lastRenderedPageBreak/>
        <w:t>in: Correlation matrix (numeric)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7E74AC" w14:paraId="57D0B5DD" w14:textId="77777777" w:rsidTr="001300E8">
        <w:tc>
          <w:tcPr>
            <w:tcW w:w="2880" w:type="dxa"/>
          </w:tcPr>
          <w:p w14:paraId="55DBC479" w14:textId="77777777" w:rsidR="007E74AC" w:rsidRDefault="00000000">
            <w:r>
              <w:t>Variable</w:t>
            </w:r>
          </w:p>
        </w:tc>
        <w:tc>
          <w:tcPr>
            <w:tcW w:w="2880" w:type="dxa"/>
          </w:tcPr>
          <w:p w14:paraId="6B0D45E6" w14:textId="77777777" w:rsidR="007E74AC" w:rsidRDefault="00000000">
            <w:r>
              <w:t>On a scale of 1-5, how would you rate your overall academic performance?</w:t>
            </w:r>
          </w:p>
        </w:tc>
        <w:tc>
          <w:tcPr>
            <w:tcW w:w="2880" w:type="dxa"/>
          </w:tcPr>
          <w:p w14:paraId="773F70A1" w14:textId="77777777" w:rsidR="007E74AC" w:rsidRDefault="00000000">
            <w:r>
              <w:t>On a scale of 1-5, how effective do you find AI compared to traditional methods like lecture notes?</w:t>
            </w:r>
          </w:p>
        </w:tc>
      </w:tr>
      <w:tr w:rsidR="007E74AC" w14:paraId="1AC5084E" w14:textId="77777777" w:rsidTr="001300E8">
        <w:tc>
          <w:tcPr>
            <w:tcW w:w="2880" w:type="dxa"/>
          </w:tcPr>
          <w:p w14:paraId="7CDDD658" w14:textId="77777777" w:rsidR="007E74AC" w:rsidRDefault="00000000">
            <w:r>
              <w:t>On a scale of 1-5, how would you rate your overall academic performance?</w:t>
            </w:r>
          </w:p>
        </w:tc>
        <w:tc>
          <w:tcPr>
            <w:tcW w:w="2880" w:type="dxa"/>
          </w:tcPr>
          <w:p w14:paraId="6574DFDC" w14:textId="77777777" w:rsidR="007E74AC" w:rsidRDefault="00000000">
            <w:r>
              <w:t>1.0</w:t>
            </w:r>
          </w:p>
        </w:tc>
        <w:tc>
          <w:tcPr>
            <w:tcW w:w="2880" w:type="dxa"/>
          </w:tcPr>
          <w:p w14:paraId="4FBCD85B" w14:textId="77777777" w:rsidR="007E74AC" w:rsidRDefault="00000000">
            <w:r>
              <w:t>0.07533363093289291</w:t>
            </w:r>
          </w:p>
        </w:tc>
      </w:tr>
      <w:tr w:rsidR="007E74AC" w14:paraId="0E22AD0B" w14:textId="77777777" w:rsidTr="001300E8">
        <w:tc>
          <w:tcPr>
            <w:tcW w:w="2880" w:type="dxa"/>
          </w:tcPr>
          <w:p w14:paraId="13DC6BBC" w14:textId="77777777" w:rsidR="007E74AC" w:rsidRDefault="00000000">
            <w:r>
              <w:t>On a scale of 1-5, how effective do you find AI compared to traditional methods like lecture notes?</w:t>
            </w:r>
          </w:p>
        </w:tc>
        <w:tc>
          <w:tcPr>
            <w:tcW w:w="2880" w:type="dxa"/>
          </w:tcPr>
          <w:p w14:paraId="0A1DC525" w14:textId="77777777" w:rsidR="007E74AC" w:rsidRDefault="00000000">
            <w:r>
              <w:t>0.07533363093289291</w:t>
            </w:r>
          </w:p>
        </w:tc>
        <w:tc>
          <w:tcPr>
            <w:tcW w:w="2880" w:type="dxa"/>
          </w:tcPr>
          <w:p w14:paraId="3320D89C" w14:textId="77777777" w:rsidR="007E74AC" w:rsidRDefault="00000000">
            <w:r>
              <w:t>1.0</w:t>
            </w:r>
          </w:p>
        </w:tc>
      </w:tr>
    </w:tbl>
    <w:p w14:paraId="635546B3" w14:textId="77777777" w:rsidR="007E74AC" w:rsidRDefault="00000000">
      <w:pPr>
        <w:pStyle w:val="Heading2"/>
      </w:pPr>
      <w:r>
        <w:t>in: Frequency – Do you use AI tools for studying? (top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7E74AC" w14:paraId="167D56B7" w14:textId="77777777" w:rsidTr="001300E8">
        <w:tc>
          <w:tcPr>
            <w:tcW w:w="4320" w:type="dxa"/>
          </w:tcPr>
          <w:p w14:paraId="59863AB6" w14:textId="77777777" w:rsidR="007E74AC" w:rsidRDefault="00000000">
            <w:r>
              <w:t>Do you use AI tools for studying?</w:t>
            </w:r>
          </w:p>
        </w:tc>
        <w:tc>
          <w:tcPr>
            <w:tcW w:w="4320" w:type="dxa"/>
          </w:tcPr>
          <w:p w14:paraId="0D87315C" w14:textId="77777777" w:rsidR="007E74AC" w:rsidRDefault="00000000">
            <w:r>
              <w:t>Count</w:t>
            </w:r>
          </w:p>
        </w:tc>
      </w:tr>
      <w:tr w:rsidR="007E74AC" w14:paraId="0CE6EFC5" w14:textId="77777777" w:rsidTr="001300E8">
        <w:tc>
          <w:tcPr>
            <w:tcW w:w="4320" w:type="dxa"/>
          </w:tcPr>
          <w:p w14:paraId="6174581C" w14:textId="77777777" w:rsidR="007E74AC" w:rsidRDefault="00000000">
            <w:r>
              <w:t>Yes</w:t>
            </w:r>
          </w:p>
        </w:tc>
        <w:tc>
          <w:tcPr>
            <w:tcW w:w="4320" w:type="dxa"/>
          </w:tcPr>
          <w:p w14:paraId="47651BC3" w14:textId="77777777" w:rsidR="007E74AC" w:rsidRDefault="00000000">
            <w:r>
              <w:t>19</w:t>
            </w:r>
          </w:p>
        </w:tc>
      </w:tr>
      <w:tr w:rsidR="007E74AC" w14:paraId="0D747A1F" w14:textId="77777777" w:rsidTr="001300E8">
        <w:tc>
          <w:tcPr>
            <w:tcW w:w="4320" w:type="dxa"/>
          </w:tcPr>
          <w:p w14:paraId="12890993" w14:textId="77777777" w:rsidR="007E74AC" w:rsidRDefault="00000000">
            <w:r>
              <w:t>Sometimes</w:t>
            </w:r>
          </w:p>
        </w:tc>
        <w:tc>
          <w:tcPr>
            <w:tcW w:w="4320" w:type="dxa"/>
          </w:tcPr>
          <w:p w14:paraId="2E40F7F0" w14:textId="77777777" w:rsidR="007E74AC" w:rsidRDefault="00000000">
            <w:r>
              <w:t>11</w:t>
            </w:r>
          </w:p>
        </w:tc>
      </w:tr>
      <w:tr w:rsidR="007E74AC" w14:paraId="505F8F46" w14:textId="77777777" w:rsidTr="001300E8">
        <w:tc>
          <w:tcPr>
            <w:tcW w:w="4320" w:type="dxa"/>
          </w:tcPr>
          <w:p w14:paraId="487DB920" w14:textId="77777777" w:rsidR="007E74AC" w:rsidRDefault="00000000">
            <w:r>
              <w:t>No</w:t>
            </w:r>
          </w:p>
        </w:tc>
        <w:tc>
          <w:tcPr>
            <w:tcW w:w="4320" w:type="dxa"/>
          </w:tcPr>
          <w:p w14:paraId="1A33CD81" w14:textId="77777777" w:rsidR="007E74AC" w:rsidRDefault="00000000">
            <w:r>
              <w:t>2</w:t>
            </w:r>
          </w:p>
        </w:tc>
      </w:tr>
    </w:tbl>
    <w:p w14:paraId="7D086038" w14:textId="77777777" w:rsidR="007E74AC" w:rsidRDefault="00000000">
      <w:pPr>
        <w:pStyle w:val="Heading2"/>
      </w:pPr>
      <w:r>
        <w:t>in: Frequency – Why do you not use AI for studying? (top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7E74AC" w14:paraId="7A96423A" w14:textId="77777777" w:rsidTr="001300E8">
        <w:tc>
          <w:tcPr>
            <w:tcW w:w="4320" w:type="dxa"/>
          </w:tcPr>
          <w:p w14:paraId="456044D9" w14:textId="77777777" w:rsidR="007E74AC" w:rsidRDefault="00000000">
            <w:r>
              <w:t>Why do you not use AI for studying?</w:t>
            </w:r>
          </w:p>
        </w:tc>
        <w:tc>
          <w:tcPr>
            <w:tcW w:w="4320" w:type="dxa"/>
          </w:tcPr>
          <w:p w14:paraId="193E0017" w14:textId="77777777" w:rsidR="007E74AC" w:rsidRDefault="00000000">
            <w:r>
              <w:t>Count</w:t>
            </w:r>
          </w:p>
        </w:tc>
      </w:tr>
      <w:tr w:rsidR="007E74AC" w14:paraId="1536FD8F" w14:textId="77777777" w:rsidTr="001300E8">
        <w:tc>
          <w:tcPr>
            <w:tcW w:w="4320" w:type="dxa"/>
          </w:tcPr>
          <w:p w14:paraId="71779D09" w14:textId="77777777" w:rsidR="007E74AC" w:rsidRDefault="00000000">
            <w:r>
              <w:t>nan</w:t>
            </w:r>
          </w:p>
        </w:tc>
        <w:tc>
          <w:tcPr>
            <w:tcW w:w="4320" w:type="dxa"/>
          </w:tcPr>
          <w:p w14:paraId="14D046C0" w14:textId="77777777" w:rsidR="007E74AC" w:rsidRDefault="00000000">
            <w:r>
              <w:t>30</w:t>
            </w:r>
          </w:p>
        </w:tc>
      </w:tr>
      <w:tr w:rsidR="007E74AC" w14:paraId="48886C3B" w14:textId="77777777" w:rsidTr="001300E8">
        <w:tc>
          <w:tcPr>
            <w:tcW w:w="4320" w:type="dxa"/>
          </w:tcPr>
          <w:p w14:paraId="79AA0733" w14:textId="77777777" w:rsidR="007E74AC" w:rsidRDefault="00000000">
            <w:r>
              <w:t>Unreliable accuracy;Prefer traditional methods;Ethical concerns</w:t>
            </w:r>
          </w:p>
        </w:tc>
        <w:tc>
          <w:tcPr>
            <w:tcW w:w="4320" w:type="dxa"/>
          </w:tcPr>
          <w:p w14:paraId="0AE32ED6" w14:textId="77777777" w:rsidR="007E74AC" w:rsidRDefault="00000000">
            <w:r>
              <w:t>1</w:t>
            </w:r>
          </w:p>
        </w:tc>
      </w:tr>
      <w:tr w:rsidR="007E74AC" w14:paraId="7CA4BB23" w14:textId="77777777" w:rsidTr="001300E8">
        <w:tc>
          <w:tcPr>
            <w:tcW w:w="4320" w:type="dxa"/>
          </w:tcPr>
          <w:p w14:paraId="34ACFEE2" w14:textId="77777777" w:rsidR="007E74AC" w:rsidRDefault="00000000">
            <w:r>
              <w:t>Prefer traditional methods</w:t>
            </w:r>
          </w:p>
        </w:tc>
        <w:tc>
          <w:tcPr>
            <w:tcW w:w="4320" w:type="dxa"/>
          </w:tcPr>
          <w:p w14:paraId="6BBAE9B5" w14:textId="77777777" w:rsidR="007E74AC" w:rsidRDefault="00000000">
            <w:r>
              <w:t>1</w:t>
            </w:r>
          </w:p>
        </w:tc>
      </w:tr>
    </w:tbl>
    <w:p w14:paraId="56AC2D9E" w14:textId="77777777" w:rsidR="007E74AC" w:rsidRDefault="00000000">
      <w:pPr>
        <w:pStyle w:val="Heading2"/>
      </w:pPr>
      <w:r>
        <w:t>in: Frequency – Will you use AI if it solves the above stated problems? (top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7E74AC" w14:paraId="492FE245" w14:textId="77777777" w:rsidTr="001300E8">
        <w:tc>
          <w:tcPr>
            <w:tcW w:w="4320" w:type="dxa"/>
          </w:tcPr>
          <w:p w14:paraId="265EE2A3" w14:textId="77777777" w:rsidR="007E74AC" w:rsidRDefault="00000000">
            <w:r>
              <w:t>Will you use AI if it solves the above stated problems?</w:t>
            </w:r>
          </w:p>
        </w:tc>
        <w:tc>
          <w:tcPr>
            <w:tcW w:w="4320" w:type="dxa"/>
          </w:tcPr>
          <w:p w14:paraId="212951B2" w14:textId="77777777" w:rsidR="007E74AC" w:rsidRDefault="00000000">
            <w:r>
              <w:t>Count</w:t>
            </w:r>
          </w:p>
        </w:tc>
      </w:tr>
      <w:tr w:rsidR="007E74AC" w14:paraId="031CB67D" w14:textId="77777777" w:rsidTr="001300E8">
        <w:tc>
          <w:tcPr>
            <w:tcW w:w="4320" w:type="dxa"/>
          </w:tcPr>
          <w:p w14:paraId="4D084B48" w14:textId="77777777" w:rsidR="007E74AC" w:rsidRDefault="00000000">
            <w:r>
              <w:t>nan</w:t>
            </w:r>
          </w:p>
        </w:tc>
        <w:tc>
          <w:tcPr>
            <w:tcW w:w="4320" w:type="dxa"/>
          </w:tcPr>
          <w:p w14:paraId="523CD74E" w14:textId="77777777" w:rsidR="007E74AC" w:rsidRDefault="00000000">
            <w:r>
              <w:t>30</w:t>
            </w:r>
          </w:p>
        </w:tc>
      </w:tr>
      <w:tr w:rsidR="007E74AC" w14:paraId="00BB1366" w14:textId="77777777" w:rsidTr="001300E8">
        <w:tc>
          <w:tcPr>
            <w:tcW w:w="4320" w:type="dxa"/>
          </w:tcPr>
          <w:p w14:paraId="7F918324" w14:textId="77777777" w:rsidR="007E74AC" w:rsidRDefault="00000000">
            <w:r>
              <w:t>Yes</w:t>
            </w:r>
          </w:p>
        </w:tc>
        <w:tc>
          <w:tcPr>
            <w:tcW w:w="4320" w:type="dxa"/>
          </w:tcPr>
          <w:p w14:paraId="0C6102F4" w14:textId="77777777" w:rsidR="007E74AC" w:rsidRDefault="00000000">
            <w:r>
              <w:t>2</w:t>
            </w:r>
          </w:p>
        </w:tc>
      </w:tr>
    </w:tbl>
    <w:p w14:paraId="23E3F1D8" w14:textId="77777777" w:rsidR="007E74AC" w:rsidRDefault="00000000">
      <w:pPr>
        <w:pStyle w:val="Heading2"/>
      </w:pPr>
      <w:r>
        <w:lastRenderedPageBreak/>
        <w:t>in: Frequency – What is your age group? (top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7E74AC" w14:paraId="7424002B" w14:textId="77777777" w:rsidTr="001300E8">
        <w:tc>
          <w:tcPr>
            <w:tcW w:w="4320" w:type="dxa"/>
          </w:tcPr>
          <w:p w14:paraId="7AC1B160" w14:textId="77777777" w:rsidR="007E74AC" w:rsidRDefault="00000000">
            <w:r>
              <w:t>What is your age group?</w:t>
            </w:r>
          </w:p>
        </w:tc>
        <w:tc>
          <w:tcPr>
            <w:tcW w:w="4320" w:type="dxa"/>
          </w:tcPr>
          <w:p w14:paraId="73BEA745" w14:textId="77777777" w:rsidR="007E74AC" w:rsidRDefault="00000000">
            <w:r>
              <w:t>Count</w:t>
            </w:r>
          </w:p>
        </w:tc>
      </w:tr>
      <w:tr w:rsidR="007E74AC" w14:paraId="6976B308" w14:textId="77777777" w:rsidTr="001300E8">
        <w:tc>
          <w:tcPr>
            <w:tcW w:w="4320" w:type="dxa"/>
          </w:tcPr>
          <w:p w14:paraId="24276670" w14:textId="77777777" w:rsidR="007E74AC" w:rsidRDefault="00000000">
            <w:r>
              <w:t>18-24</w:t>
            </w:r>
          </w:p>
        </w:tc>
        <w:tc>
          <w:tcPr>
            <w:tcW w:w="4320" w:type="dxa"/>
          </w:tcPr>
          <w:p w14:paraId="1691910F" w14:textId="77777777" w:rsidR="007E74AC" w:rsidRDefault="00000000">
            <w:r>
              <w:t>23</w:t>
            </w:r>
          </w:p>
        </w:tc>
      </w:tr>
      <w:tr w:rsidR="007E74AC" w14:paraId="47CA66EF" w14:textId="77777777" w:rsidTr="001300E8">
        <w:tc>
          <w:tcPr>
            <w:tcW w:w="4320" w:type="dxa"/>
          </w:tcPr>
          <w:p w14:paraId="09BF17CC" w14:textId="77777777" w:rsidR="007E74AC" w:rsidRDefault="00000000">
            <w:r>
              <w:t>25-34</w:t>
            </w:r>
          </w:p>
        </w:tc>
        <w:tc>
          <w:tcPr>
            <w:tcW w:w="4320" w:type="dxa"/>
          </w:tcPr>
          <w:p w14:paraId="03009114" w14:textId="77777777" w:rsidR="007E74AC" w:rsidRDefault="00000000">
            <w:r>
              <w:t>8</w:t>
            </w:r>
          </w:p>
        </w:tc>
      </w:tr>
      <w:tr w:rsidR="007E74AC" w14:paraId="69981612" w14:textId="77777777" w:rsidTr="001300E8">
        <w:tc>
          <w:tcPr>
            <w:tcW w:w="4320" w:type="dxa"/>
          </w:tcPr>
          <w:p w14:paraId="3ADBC148" w14:textId="77777777" w:rsidR="007E74AC" w:rsidRDefault="00000000">
            <w:r>
              <w:t>35+</w:t>
            </w:r>
          </w:p>
        </w:tc>
        <w:tc>
          <w:tcPr>
            <w:tcW w:w="4320" w:type="dxa"/>
          </w:tcPr>
          <w:p w14:paraId="1B92CB90" w14:textId="77777777" w:rsidR="007E74AC" w:rsidRDefault="00000000">
            <w:r>
              <w:t>1</w:t>
            </w:r>
          </w:p>
        </w:tc>
      </w:tr>
    </w:tbl>
    <w:p w14:paraId="0A93AAAD" w14:textId="77777777" w:rsidR="007E74AC" w:rsidRDefault="00000000">
      <w:pPr>
        <w:pStyle w:val="Heading2"/>
      </w:pPr>
      <w:r>
        <w:t>in: Frequency – What is your current level of education? (top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7E74AC" w14:paraId="7698BEE2" w14:textId="77777777" w:rsidTr="001300E8">
        <w:tc>
          <w:tcPr>
            <w:tcW w:w="4320" w:type="dxa"/>
          </w:tcPr>
          <w:p w14:paraId="5E07652B" w14:textId="77777777" w:rsidR="007E74AC" w:rsidRDefault="00000000">
            <w:r>
              <w:t>What is your current level of education?</w:t>
            </w:r>
          </w:p>
        </w:tc>
        <w:tc>
          <w:tcPr>
            <w:tcW w:w="4320" w:type="dxa"/>
          </w:tcPr>
          <w:p w14:paraId="5CC116E9" w14:textId="77777777" w:rsidR="007E74AC" w:rsidRDefault="00000000">
            <w:r>
              <w:t>Count</w:t>
            </w:r>
          </w:p>
        </w:tc>
      </w:tr>
      <w:tr w:rsidR="007E74AC" w14:paraId="7D049E07" w14:textId="77777777" w:rsidTr="001300E8">
        <w:tc>
          <w:tcPr>
            <w:tcW w:w="4320" w:type="dxa"/>
          </w:tcPr>
          <w:p w14:paraId="5CDFE6ED" w14:textId="77777777" w:rsidR="007E74AC" w:rsidRDefault="00000000">
            <w:r>
              <w:t>Post Graduate</w:t>
            </w:r>
          </w:p>
        </w:tc>
        <w:tc>
          <w:tcPr>
            <w:tcW w:w="4320" w:type="dxa"/>
          </w:tcPr>
          <w:p w14:paraId="14AAF1A2" w14:textId="77777777" w:rsidR="007E74AC" w:rsidRDefault="00000000">
            <w:r>
              <w:t>12</w:t>
            </w:r>
          </w:p>
        </w:tc>
      </w:tr>
      <w:tr w:rsidR="007E74AC" w14:paraId="328F4D8D" w14:textId="77777777" w:rsidTr="001300E8">
        <w:tc>
          <w:tcPr>
            <w:tcW w:w="4320" w:type="dxa"/>
          </w:tcPr>
          <w:p w14:paraId="352F6C01" w14:textId="77777777" w:rsidR="007E74AC" w:rsidRDefault="00000000">
            <w:r>
              <w:t>Undergraduate</w:t>
            </w:r>
          </w:p>
        </w:tc>
        <w:tc>
          <w:tcPr>
            <w:tcW w:w="4320" w:type="dxa"/>
          </w:tcPr>
          <w:p w14:paraId="774F26C5" w14:textId="77777777" w:rsidR="007E74AC" w:rsidRDefault="00000000">
            <w:r>
              <w:t>11</w:t>
            </w:r>
          </w:p>
        </w:tc>
      </w:tr>
      <w:tr w:rsidR="007E74AC" w14:paraId="020CC59F" w14:textId="77777777" w:rsidTr="001300E8">
        <w:tc>
          <w:tcPr>
            <w:tcW w:w="4320" w:type="dxa"/>
          </w:tcPr>
          <w:p w14:paraId="3E9EE8F9" w14:textId="77777777" w:rsidR="007E74AC" w:rsidRDefault="00000000">
            <w:r>
              <w:t>Graduate</w:t>
            </w:r>
          </w:p>
        </w:tc>
        <w:tc>
          <w:tcPr>
            <w:tcW w:w="4320" w:type="dxa"/>
          </w:tcPr>
          <w:p w14:paraId="715C6E9F" w14:textId="77777777" w:rsidR="007E74AC" w:rsidRDefault="00000000">
            <w:r>
              <w:t>9</w:t>
            </w:r>
          </w:p>
        </w:tc>
      </w:tr>
    </w:tbl>
    <w:p w14:paraId="3F0621FB" w14:textId="77777777" w:rsidR="007E74AC" w:rsidRDefault="00000000">
      <w:pPr>
        <w:pStyle w:val="Heading2"/>
      </w:pPr>
      <w:r>
        <w:t>in: Frequency – How often do you use AI in your studying? (top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7E74AC" w14:paraId="5AB58F72" w14:textId="77777777" w:rsidTr="001300E8">
        <w:tc>
          <w:tcPr>
            <w:tcW w:w="4320" w:type="dxa"/>
          </w:tcPr>
          <w:p w14:paraId="69525D05" w14:textId="77777777" w:rsidR="007E74AC" w:rsidRDefault="00000000">
            <w:r>
              <w:t>How often do you use AI in your studying?</w:t>
            </w:r>
          </w:p>
        </w:tc>
        <w:tc>
          <w:tcPr>
            <w:tcW w:w="4320" w:type="dxa"/>
          </w:tcPr>
          <w:p w14:paraId="17C77A8F" w14:textId="77777777" w:rsidR="007E74AC" w:rsidRDefault="00000000">
            <w:r>
              <w:t>Count</w:t>
            </w:r>
          </w:p>
        </w:tc>
      </w:tr>
      <w:tr w:rsidR="007E74AC" w14:paraId="6E39D090" w14:textId="77777777" w:rsidTr="001300E8">
        <w:tc>
          <w:tcPr>
            <w:tcW w:w="4320" w:type="dxa"/>
          </w:tcPr>
          <w:p w14:paraId="024CFDE8" w14:textId="77777777" w:rsidR="007E74AC" w:rsidRDefault="00000000">
            <w:r>
              <w:t>Weekly</w:t>
            </w:r>
          </w:p>
        </w:tc>
        <w:tc>
          <w:tcPr>
            <w:tcW w:w="4320" w:type="dxa"/>
          </w:tcPr>
          <w:p w14:paraId="5EB55990" w14:textId="77777777" w:rsidR="007E74AC" w:rsidRDefault="00000000">
            <w:r>
              <w:t>15</w:t>
            </w:r>
          </w:p>
        </w:tc>
      </w:tr>
      <w:tr w:rsidR="007E74AC" w14:paraId="57B69417" w14:textId="77777777" w:rsidTr="001300E8">
        <w:tc>
          <w:tcPr>
            <w:tcW w:w="4320" w:type="dxa"/>
          </w:tcPr>
          <w:p w14:paraId="3B0320B2" w14:textId="77777777" w:rsidR="007E74AC" w:rsidRDefault="00000000">
            <w:r>
              <w:t>Daily</w:t>
            </w:r>
          </w:p>
        </w:tc>
        <w:tc>
          <w:tcPr>
            <w:tcW w:w="4320" w:type="dxa"/>
          </w:tcPr>
          <w:p w14:paraId="020A143A" w14:textId="77777777" w:rsidR="007E74AC" w:rsidRDefault="00000000">
            <w:r>
              <w:t>7</w:t>
            </w:r>
          </w:p>
        </w:tc>
      </w:tr>
      <w:tr w:rsidR="007E74AC" w14:paraId="3AE0D747" w14:textId="77777777" w:rsidTr="001300E8">
        <w:tc>
          <w:tcPr>
            <w:tcW w:w="4320" w:type="dxa"/>
          </w:tcPr>
          <w:p w14:paraId="125C17D8" w14:textId="77777777" w:rsidR="007E74AC" w:rsidRDefault="00000000">
            <w:r>
              <w:t>Rarely</w:t>
            </w:r>
          </w:p>
        </w:tc>
        <w:tc>
          <w:tcPr>
            <w:tcW w:w="4320" w:type="dxa"/>
          </w:tcPr>
          <w:p w14:paraId="720B69A5" w14:textId="77777777" w:rsidR="007E74AC" w:rsidRDefault="00000000">
            <w:r>
              <w:t>6</w:t>
            </w:r>
          </w:p>
        </w:tc>
      </w:tr>
      <w:tr w:rsidR="007E74AC" w14:paraId="54A56DD0" w14:textId="77777777" w:rsidTr="001300E8">
        <w:tc>
          <w:tcPr>
            <w:tcW w:w="4320" w:type="dxa"/>
          </w:tcPr>
          <w:p w14:paraId="5EAF8DD7" w14:textId="77777777" w:rsidR="007E74AC" w:rsidRDefault="00000000">
            <w:r>
              <w:t>nan</w:t>
            </w:r>
          </w:p>
        </w:tc>
        <w:tc>
          <w:tcPr>
            <w:tcW w:w="4320" w:type="dxa"/>
          </w:tcPr>
          <w:p w14:paraId="0FE16326" w14:textId="77777777" w:rsidR="007E74AC" w:rsidRDefault="00000000">
            <w:r>
              <w:t>2</w:t>
            </w:r>
          </w:p>
        </w:tc>
      </w:tr>
      <w:tr w:rsidR="007E74AC" w14:paraId="20999875" w14:textId="77777777" w:rsidTr="001300E8">
        <w:tc>
          <w:tcPr>
            <w:tcW w:w="4320" w:type="dxa"/>
          </w:tcPr>
          <w:p w14:paraId="6972A990" w14:textId="77777777" w:rsidR="007E74AC" w:rsidRDefault="00000000">
            <w:r>
              <w:t>Monthly</w:t>
            </w:r>
          </w:p>
        </w:tc>
        <w:tc>
          <w:tcPr>
            <w:tcW w:w="4320" w:type="dxa"/>
          </w:tcPr>
          <w:p w14:paraId="6EDFF3D1" w14:textId="77777777" w:rsidR="007E74AC" w:rsidRDefault="00000000">
            <w:r>
              <w:t>2</w:t>
            </w:r>
          </w:p>
        </w:tc>
      </w:tr>
    </w:tbl>
    <w:p w14:paraId="3F7A79F9" w14:textId="77777777" w:rsidR="007E74AC" w:rsidRDefault="00000000">
      <w:pPr>
        <w:pStyle w:val="Heading2"/>
      </w:pPr>
      <w:r>
        <w:t>in: Frequency – Has using AI improved your study outcomes? (top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7E74AC" w14:paraId="21E7A7BA" w14:textId="77777777" w:rsidTr="001300E8">
        <w:tc>
          <w:tcPr>
            <w:tcW w:w="4320" w:type="dxa"/>
          </w:tcPr>
          <w:p w14:paraId="58A62B82" w14:textId="77777777" w:rsidR="007E74AC" w:rsidRDefault="00000000">
            <w:r>
              <w:t>Has using AI improved your study outcomes?</w:t>
            </w:r>
          </w:p>
        </w:tc>
        <w:tc>
          <w:tcPr>
            <w:tcW w:w="4320" w:type="dxa"/>
          </w:tcPr>
          <w:p w14:paraId="79E00333" w14:textId="77777777" w:rsidR="007E74AC" w:rsidRDefault="00000000">
            <w:r>
              <w:t>Count</w:t>
            </w:r>
          </w:p>
        </w:tc>
      </w:tr>
      <w:tr w:rsidR="007E74AC" w14:paraId="18E7581E" w14:textId="77777777" w:rsidTr="001300E8">
        <w:tc>
          <w:tcPr>
            <w:tcW w:w="4320" w:type="dxa"/>
          </w:tcPr>
          <w:p w14:paraId="4F1A4923" w14:textId="77777777" w:rsidR="007E74AC" w:rsidRDefault="00000000">
            <w:r>
              <w:t>Yes somewhat</w:t>
            </w:r>
          </w:p>
        </w:tc>
        <w:tc>
          <w:tcPr>
            <w:tcW w:w="4320" w:type="dxa"/>
          </w:tcPr>
          <w:p w14:paraId="3E7490E4" w14:textId="77777777" w:rsidR="007E74AC" w:rsidRDefault="00000000">
            <w:r>
              <w:t>18</w:t>
            </w:r>
          </w:p>
        </w:tc>
      </w:tr>
      <w:tr w:rsidR="007E74AC" w14:paraId="717EE457" w14:textId="77777777" w:rsidTr="001300E8">
        <w:tc>
          <w:tcPr>
            <w:tcW w:w="4320" w:type="dxa"/>
          </w:tcPr>
          <w:p w14:paraId="7E2C2FD7" w14:textId="77777777" w:rsidR="007E74AC" w:rsidRDefault="00000000">
            <w:r>
              <w:t>Yes significantly</w:t>
            </w:r>
          </w:p>
        </w:tc>
        <w:tc>
          <w:tcPr>
            <w:tcW w:w="4320" w:type="dxa"/>
          </w:tcPr>
          <w:p w14:paraId="00344D1C" w14:textId="77777777" w:rsidR="007E74AC" w:rsidRDefault="00000000">
            <w:r>
              <w:t>12</w:t>
            </w:r>
          </w:p>
        </w:tc>
      </w:tr>
      <w:tr w:rsidR="007E74AC" w14:paraId="733AFB6B" w14:textId="77777777" w:rsidTr="001300E8">
        <w:tc>
          <w:tcPr>
            <w:tcW w:w="4320" w:type="dxa"/>
          </w:tcPr>
          <w:p w14:paraId="2C0ACE27" w14:textId="77777777" w:rsidR="007E74AC" w:rsidRDefault="00000000">
            <w:r>
              <w:t>nan</w:t>
            </w:r>
          </w:p>
        </w:tc>
        <w:tc>
          <w:tcPr>
            <w:tcW w:w="4320" w:type="dxa"/>
          </w:tcPr>
          <w:p w14:paraId="3593694A" w14:textId="77777777" w:rsidR="007E74AC" w:rsidRDefault="00000000">
            <w:r>
              <w:t>2</w:t>
            </w:r>
          </w:p>
        </w:tc>
      </w:tr>
    </w:tbl>
    <w:p w14:paraId="38CC3946" w14:textId="77777777" w:rsidR="007E74AC" w:rsidRDefault="00000000">
      <w:pPr>
        <w:pStyle w:val="Heading2"/>
      </w:pPr>
      <w:r>
        <w:t>in: Frequency – Which AI tools do you use for studying? (top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7E74AC" w14:paraId="3CAD991B" w14:textId="77777777" w:rsidTr="001300E8">
        <w:tc>
          <w:tcPr>
            <w:tcW w:w="4320" w:type="dxa"/>
          </w:tcPr>
          <w:p w14:paraId="0DBE0095" w14:textId="77777777" w:rsidR="007E74AC" w:rsidRDefault="00000000">
            <w:r>
              <w:t>Which AI tools do you use for studying?</w:t>
            </w:r>
          </w:p>
        </w:tc>
        <w:tc>
          <w:tcPr>
            <w:tcW w:w="4320" w:type="dxa"/>
          </w:tcPr>
          <w:p w14:paraId="4D2918EA" w14:textId="77777777" w:rsidR="007E74AC" w:rsidRDefault="00000000">
            <w:r>
              <w:t>Count</w:t>
            </w:r>
          </w:p>
        </w:tc>
      </w:tr>
      <w:tr w:rsidR="007E74AC" w14:paraId="64E5378D" w14:textId="77777777" w:rsidTr="001300E8">
        <w:tc>
          <w:tcPr>
            <w:tcW w:w="4320" w:type="dxa"/>
          </w:tcPr>
          <w:p w14:paraId="6AD78150" w14:textId="77777777" w:rsidR="007E74AC" w:rsidRDefault="00000000">
            <w:r>
              <w:t>ChatGPt</w:t>
            </w:r>
          </w:p>
        </w:tc>
        <w:tc>
          <w:tcPr>
            <w:tcW w:w="4320" w:type="dxa"/>
          </w:tcPr>
          <w:p w14:paraId="6888D877" w14:textId="77777777" w:rsidR="007E74AC" w:rsidRDefault="00000000">
            <w:r>
              <w:t>17</w:t>
            </w:r>
          </w:p>
        </w:tc>
      </w:tr>
      <w:tr w:rsidR="007E74AC" w14:paraId="3697FB90" w14:textId="77777777" w:rsidTr="001300E8">
        <w:tc>
          <w:tcPr>
            <w:tcW w:w="4320" w:type="dxa"/>
          </w:tcPr>
          <w:p w14:paraId="489112C2" w14:textId="77777777" w:rsidR="007E74AC" w:rsidRDefault="00000000">
            <w:r>
              <w:lastRenderedPageBreak/>
              <w:t>ChatGPt;Gemini</w:t>
            </w:r>
          </w:p>
        </w:tc>
        <w:tc>
          <w:tcPr>
            <w:tcW w:w="4320" w:type="dxa"/>
          </w:tcPr>
          <w:p w14:paraId="008983F5" w14:textId="77777777" w:rsidR="007E74AC" w:rsidRDefault="00000000">
            <w:r>
              <w:t>7</w:t>
            </w:r>
          </w:p>
        </w:tc>
      </w:tr>
      <w:tr w:rsidR="007E74AC" w14:paraId="21D96746" w14:textId="77777777" w:rsidTr="001300E8">
        <w:tc>
          <w:tcPr>
            <w:tcW w:w="4320" w:type="dxa"/>
          </w:tcPr>
          <w:p w14:paraId="7F9A8792" w14:textId="77777777" w:rsidR="007E74AC" w:rsidRDefault="00000000">
            <w:r>
              <w:t>nan</w:t>
            </w:r>
          </w:p>
        </w:tc>
        <w:tc>
          <w:tcPr>
            <w:tcW w:w="4320" w:type="dxa"/>
          </w:tcPr>
          <w:p w14:paraId="664FE38C" w14:textId="77777777" w:rsidR="007E74AC" w:rsidRDefault="00000000">
            <w:r>
              <w:t>2</w:t>
            </w:r>
          </w:p>
        </w:tc>
      </w:tr>
      <w:tr w:rsidR="007E74AC" w14:paraId="48CBD8B7" w14:textId="77777777" w:rsidTr="001300E8">
        <w:tc>
          <w:tcPr>
            <w:tcW w:w="4320" w:type="dxa"/>
          </w:tcPr>
          <w:p w14:paraId="2C5BB41C" w14:textId="77777777" w:rsidR="007E74AC" w:rsidRDefault="00000000">
            <w:r>
              <w:t>ChatGPt;Grok;Adobe AI</w:t>
            </w:r>
          </w:p>
        </w:tc>
        <w:tc>
          <w:tcPr>
            <w:tcW w:w="4320" w:type="dxa"/>
          </w:tcPr>
          <w:p w14:paraId="55195B2E" w14:textId="77777777" w:rsidR="007E74AC" w:rsidRDefault="00000000">
            <w:r>
              <w:t>1</w:t>
            </w:r>
          </w:p>
        </w:tc>
      </w:tr>
      <w:tr w:rsidR="007E74AC" w14:paraId="6D601590" w14:textId="77777777" w:rsidTr="001300E8">
        <w:tc>
          <w:tcPr>
            <w:tcW w:w="4320" w:type="dxa"/>
          </w:tcPr>
          <w:p w14:paraId="4F45B8A0" w14:textId="77777777" w:rsidR="007E74AC" w:rsidRDefault="00000000">
            <w:r>
              <w:t>ChatGPt;</w:t>
            </w:r>
          </w:p>
        </w:tc>
        <w:tc>
          <w:tcPr>
            <w:tcW w:w="4320" w:type="dxa"/>
          </w:tcPr>
          <w:p w14:paraId="40C8AB4A" w14:textId="77777777" w:rsidR="007E74AC" w:rsidRDefault="00000000">
            <w:r>
              <w:t>1</w:t>
            </w:r>
          </w:p>
        </w:tc>
      </w:tr>
      <w:tr w:rsidR="007E74AC" w14:paraId="28118208" w14:textId="77777777" w:rsidTr="001300E8">
        <w:tc>
          <w:tcPr>
            <w:tcW w:w="4320" w:type="dxa"/>
          </w:tcPr>
          <w:p w14:paraId="1A2833CB" w14:textId="77777777" w:rsidR="007E74AC" w:rsidRDefault="00000000">
            <w:r>
              <w:t>ChatGPt;Notion AI</w:t>
            </w:r>
          </w:p>
        </w:tc>
        <w:tc>
          <w:tcPr>
            <w:tcW w:w="4320" w:type="dxa"/>
          </w:tcPr>
          <w:p w14:paraId="1357BD9A" w14:textId="77777777" w:rsidR="007E74AC" w:rsidRDefault="00000000">
            <w:r>
              <w:t>1</w:t>
            </w:r>
          </w:p>
        </w:tc>
      </w:tr>
      <w:tr w:rsidR="007E74AC" w14:paraId="7E6A6D5B" w14:textId="77777777" w:rsidTr="001300E8">
        <w:tc>
          <w:tcPr>
            <w:tcW w:w="4320" w:type="dxa"/>
          </w:tcPr>
          <w:p w14:paraId="42B63284" w14:textId="77777777" w:rsidR="007E74AC" w:rsidRDefault="00000000">
            <w:r>
              <w:t>ChatGPt;Claude</w:t>
            </w:r>
          </w:p>
        </w:tc>
        <w:tc>
          <w:tcPr>
            <w:tcW w:w="4320" w:type="dxa"/>
          </w:tcPr>
          <w:p w14:paraId="62BCC1FA" w14:textId="77777777" w:rsidR="007E74AC" w:rsidRDefault="00000000">
            <w:r>
              <w:t>1</w:t>
            </w:r>
          </w:p>
        </w:tc>
      </w:tr>
      <w:tr w:rsidR="007E74AC" w14:paraId="350CE6D5" w14:textId="77777777" w:rsidTr="001300E8">
        <w:tc>
          <w:tcPr>
            <w:tcW w:w="4320" w:type="dxa"/>
          </w:tcPr>
          <w:p w14:paraId="53F23E95" w14:textId="77777777" w:rsidR="007E74AC" w:rsidRDefault="00000000">
            <w:r>
              <w:t>Snapchat Ai</w:t>
            </w:r>
          </w:p>
        </w:tc>
        <w:tc>
          <w:tcPr>
            <w:tcW w:w="4320" w:type="dxa"/>
          </w:tcPr>
          <w:p w14:paraId="0F57C428" w14:textId="77777777" w:rsidR="007E74AC" w:rsidRDefault="00000000">
            <w:r>
              <w:t>1</w:t>
            </w:r>
          </w:p>
        </w:tc>
      </w:tr>
      <w:tr w:rsidR="007E74AC" w14:paraId="430CBBDF" w14:textId="77777777" w:rsidTr="001300E8">
        <w:tc>
          <w:tcPr>
            <w:tcW w:w="4320" w:type="dxa"/>
          </w:tcPr>
          <w:p w14:paraId="4B004AFA" w14:textId="77777777" w:rsidR="007E74AC" w:rsidRDefault="00000000">
            <w:r>
              <w:t>ChatGPt;Gemini;Claude, Deepseek</w:t>
            </w:r>
          </w:p>
        </w:tc>
        <w:tc>
          <w:tcPr>
            <w:tcW w:w="4320" w:type="dxa"/>
          </w:tcPr>
          <w:p w14:paraId="65492B3D" w14:textId="77777777" w:rsidR="007E74AC" w:rsidRDefault="00000000">
            <w:r>
              <w:t>1</w:t>
            </w:r>
          </w:p>
        </w:tc>
      </w:tr>
    </w:tbl>
    <w:p w14:paraId="5A902563" w14:textId="77777777" w:rsidR="007E74AC" w:rsidRDefault="00000000">
      <w:r>
        <w:rPr>
          <w:i/>
        </w:rPr>
        <w:t>Figure: Histogram of On a scale of 1-5, how would you rate your overall academic performance? (in)</w:t>
      </w:r>
    </w:p>
    <w:p w14:paraId="66F73CD3" w14:textId="77777777" w:rsidR="007E74AC" w:rsidRDefault="00000000">
      <w:r>
        <w:rPr>
          <w:noProof/>
        </w:rPr>
        <w:drawing>
          <wp:inline distT="0" distB="0" distL="0" distR="0" wp14:anchorId="760FE34B" wp14:editId="4562A9E8">
            <wp:extent cx="576072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hist__On_a_scale_of_1-5__how_would_you_rate_your_overall_academic_performance_.png"/>
                    <pic:cNvPicPr/>
                  </pic:nvPicPr>
                  <pic:blipFill rotWithShape="1">
                    <a:blip r:embed="rId6"/>
                    <a:srcRect t="9027" b="8565"/>
                    <a:stretch>
                      <a:fillRect/>
                    </a:stretch>
                  </pic:blipFill>
                  <pic:spPr bwMode="auto">
                    <a:xfrm>
                      <a:off x="0" y="0"/>
                      <a:ext cx="5760720" cy="2712720"/>
                    </a:xfrm>
                    <a:prstGeom prst="rect">
                      <a:avLst/>
                    </a:prstGeom>
                    <a:ln>
                      <a:noFill/>
                    </a:ln>
                    <a:extLst>
                      <a:ext uri="{53640926-AAD7-44D8-BBD7-CCE9431645EC}">
                        <a14:shadowObscured xmlns:a14="http://schemas.microsoft.com/office/drawing/2010/main"/>
                      </a:ext>
                    </a:extLst>
                  </pic:spPr>
                </pic:pic>
              </a:graphicData>
            </a:graphic>
          </wp:inline>
        </w:drawing>
      </w:r>
    </w:p>
    <w:p w14:paraId="35E56024" w14:textId="77777777" w:rsidR="007E74AC" w:rsidRDefault="00000000">
      <w:r>
        <w:rPr>
          <w:i/>
        </w:rPr>
        <w:t>Figure: Histogram of On a scale of 1-5, how effective do you find AI compared to traditional methods like lecture notes? (in)</w:t>
      </w:r>
    </w:p>
    <w:p w14:paraId="1E039CE2" w14:textId="6E33D062" w:rsidR="007E74AC" w:rsidRDefault="00000000">
      <w:r>
        <w:rPr>
          <w:noProof/>
        </w:rPr>
        <w:lastRenderedPageBreak/>
        <w:drawing>
          <wp:inline distT="0" distB="0" distL="0" distR="0" wp14:anchorId="53F98952" wp14:editId="4F9F23F7">
            <wp:extent cx="5760720"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hist__On_a_scale_of_1-5__how_effective_do_you_find_AI_compared_to_traditional_methods_like_lecture_notes_.png"/>
                    <pic:cNvPicPr/>
                  </pic:nvPicPr>
                  <pic:blipFill rotWithShape="1">
                    <a:blip r:embed="rId7"/>
                    <a:srcRect t="9491" b="8565"/>
                    <a:stretch>
                      <a:fillRect/>
                    </a:stretch>
                  </pic:blipFill>
                  <pic:spPr bwMode="auto">
                    <a:xfrm>
                      <a:off x="0" y="0"/>
                      <a:ext cx="5760720" cy="2697480"/>
                    </a:xfrm>
                    <a:prstGeom prst="rect">
                      <a:avLst/>
                    </a:prstGeom>
                    <a:ln>
                      <a:noFill/>
                    </a:ln>
                    <a:extLst>
                      <a:ext uri="{53640926-AAD7-44D8-BBD7-CCE9431645EC}">
                        <a14:shadowObscured xmlns:a14="http://schemas.microsoft.com/office/drawing/2010/main"/>
                      </a:ext>
                    </a:extLst>
                  </pic:spPr>
                </pic:pic>
              </a:graphicData>
            </a:graphic>
          </wp:inline>
        </w:drawing>
      </w:r>
    </w:p>
    <w:p w14:paraId="0BA65ACE" w14:textId="00FCD509" w:rsidR="007E74AC" w:rsidRDefault="00000000">
      <w:r>
        <w:rPr>
          <w:i/>
        </w:rPr>
        <w:t xml:space="preserve">Figure: Boxplot of </w:t>
      </w:r>
      <w:r w:rsidR="001300E8">
        <w:rPr>
          <w:i/>
        </w:rPr>
        <w:t>on</w:t>
      </w:r>
      <w:r>
        <w:rPr>
          <w:i/>
        </w:rPr>
        <w:t xml:space="preserve"> a scale of 1-5, how effective do you find AI compared to traditional methods like lecture notes? (in)</w:t>
      </w:r>
    </w:p>
    <w:p w14:paraId="07F63601" w14:textId="77777777" w:rsidR="007E74AC" w:rsidRDefault="00000000">
      <w:r>
        <w:rPr>
          <w:noProof/>
        </w:rPr>
        <w:drawing>
          <wp:inline distT="0" distB="0" distL="0" distR="0" wp14:anchorId="1335380E" wp14:editId="532D62BC">
            <wp:extent cx="4274820"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box__On_a_scale_of_1-5__how_effective_do_you_find_AI_compared_to_traditional_methods_like_lecture_notes_.png"/>
                    <pic:cNvPicPr/>
                  </pic:nvPicPr>
                  <pic:blipFill rotWithShape="1">
                    <a:blip r:embed="rId8"/>
                    <a:srcRect l="25794" t="9127" b="7936"/>
                    <a:stretch>
                      <a:fillRect/>
                    </a:stretch>
                  </pic:blipFill>
                  <pic:spPr bwMode="auto">
                    <a:xfrm>
                      <a:off x="0" y="0"/>
                      <a:ext cx="4274820" cy="3185160"/>
                    </a:xfrm>
                    <a:prstGeom prst="rect">
                      <a:avLst/>
                    </a:prstGeom>
                    <a:ln>
                      <a:noFill/>
                    </a:ln>
                    <a:extLst>
                      <a:ext uri="{53640926-AAD7-44D8-BBD7-CCE9431645EC}">
                        <a14:shadowObscured xmlns:a14="http://schemas.microsoft.com/office/drawing/2010/main"/>
                      </a:ext>
                    </a:extLst>
                  </pic:spPr>
                </pic:pic>
              </a:graphicData>
            </a:graphic>
          </wp:inline>
        </w:drawing>
      </w:r>
    </w:p>
    <w:p w14:paraId="0B827B70" w14:textId="77777777" w:rsidR="007E74AC" w:rsidRDefault="00000000">
      <w:r>
        <w:rPr>
          <w:i/>
        </w:rPr>
        <w:t>Figure: Correlation heatmap (in)</w:t>
      </w:r>
    </w:p>
    <w:p w14:paraId="27C63E92" w14:textId="77777777" w:rsidR="007E74AC" w:rsidRDefault="00000000">
      <w:r>
        <w:rPr>
          <w:noProof/>
        </w:rPr>
        <w:lastRenderedPageBreak/>
        <w:drawing>
          <wp:inline distT="0" distB="0" distL="0" distR="0" wp14:anchorId="4CB9EE24" wp14:editId="13F1CAF3">
            <wp:extent cx="5760720" cy="432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corr_heatmap.png"/>
                    <pic:cNvPicPr/>
                  </pic:nvPicPr>
                  <pic:blipFill>
                    <a:blip r:embed="rId9"/>
                    <a:stretch>
                      <a:fillRect/>
                    </a:stretch>
                  </pic:blipFill>
                  <pic:spPr>
                    <a:xfrm>
                      <a:off x="0" y="0"/>
                      <a:ext cx="5760720" cy="4320540"/>
                    </a:xfrm>
                    <a:prstGeom prst="rect">
                      <a:avLst/>
                    </a:prstGeom>
                  </pic:spPr>
                </pic:pic>
              </a:graphicData>
            </a:graphic>
          </wp:inline>
        </w:drawing>
      </w:r>
    </w:p>
    <w:p w14:paraId="7B5B3A6E" w14:textId="77777777" w:rsidR="007E74AC" w:rsidRDefault="00000000">
      <w:r>
        <w:rPr>
          <w:i/>
        </w:rPr>
        <w:t>Figure: Top 10 categories – Do you use AI tools for studying? (in)</w:t>
      </w:r>
    </w:p>
    <w:p w14:paraId="75DD9487" w14:textId="77777777" w:rsidR="007E74AC" w:rsidRDefault="00000000">
      <w:r>
        <w:rPr>
          <w:noProof/>
        </w:rPr>
        <w:drawing>
          <wp:inline distT="0" distB="0" distL="0" distR="0" wp14:anchorId="3E038706" wp14:editId="285FB43E">
            <wp:extent cx="5760720" cy="3291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bar__Do_you_use_AI_tools_for_studying_.png"/>
                    <pic:cNvPicPr/>
                  </pic:nvPicPr>
                  <pic:blipFill>
                    <a:blip r:embed="rId10"/>
                    <a:stretch>
                      <a:fillRect/>
                    </a:stretch>
                  </pic:blipFill>
                  <pic:spPr>
                    <a:xfrm>
                      <a:off x="0" y="0"/>
                      <a:ext cx="5760720" cy="3291840"/>
                    </a:xfrm>
                    <a:prstGeom prst="rect">
                      <a:avLst/>
                    </a:prstGeom>
                  </pic:spPr>
                </pic:pic>
              </a:graphicData>
            </a:graphic>
          </wp:inline>
        </w:drawing>
      </w:r>
    </w:p>
    <w:p w14:paraId="509807F0" w14:textId="77777777" w:rsidR="007E74AC" w:rsidRDefault="00000000">
      <w:r>
        <w:rPr>
          <w:i/>
        </w:rPr>
        <w:lastRenderedPageBreak/>
        <w:t>Figure: Top 10 categories – Why do you not use AI for studying? (in)</w:t>
      </w:r>
    </w:p>
    <w:p w14:paraId="737556A1" w14:textId="77777777" w:rsidR="007E74AC" w:rsidRDefault="00000000">
      <w:r>
        <w:rPr>
          <w:noProof/>
        </w:rPr>
        <w:drawing>
          <wp:inline distT="0" distB="0" distL="0" distR="0" wp14:anchorId="7A9277CD" wp14:editId="600AE609">
            <wp:extent cx="5760720" cy="3291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bar__Why_do_you_not_use_AI_for_studying_.png"/>
                    <pic:cNvPicPr/>
                  </pic:nvPicPr>
                  <pic:blipFill>
                    <a:blip r:embed="rId11"/>
                    <a:stretch>
                      <a:fillRect/>
                    </a:stretch>
                  </pic:blipFill>
                  <pic:spPr>
                    <a:xfrm>
                      <a:off x="0" y="0"/>
                      <a:ext cx="5760720" cy="3291840"/>
                    </a:xfrm>
                    <a:prstGeom prst="rect">
                      <a:avLst/>
                    </a:prstGeom>
                  </pic:spPr>
                </pic:pic>
              </a:graphicData>
            </a:graphic>
          </wp:inline>
        </w:drawing>
      </w:r>
    </w:p>
    <w:p w14:paraId="77895386" w14:textId="77777777" w:rsidR="007E74AC" w:rsidRDefault="00000000">
      <w:r>
        <w:rPr>
          <w:i/>
        </w:rPr>
        <w:t>Figure: Top 10 categories – Will you use AI if it solves the above stated problems? (in)</w:t>
      </w:r>
    </w:p>
    <w:p w14:paraId="6A563164" w14:textId="77777777" w:rsidR="007E74AC" w:rsidRDefault="00000000">
      <w:r>
        <w:rPr>
          <w:noProof/>
        </w:rPr>
        <w:drawing>
          <wp:inline distT="0" distB="0" distL="0" distR="0" wp14:anchorId="1D27DD22" wp14:editId="1D5B307A">
            <wp:extent cx="5760720" cy="3291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bar__Will_you_use_AI_if_it_solves_the_above_stated_problems_.png"/>
                    <pic:cNvPicPr/>
                  </pic:nvPicPr>
                  <pic:blipFill>
                    <a:blip r:embed="rId12"/>
                    <a:stretch>
                      <a:fillRect/>
                    </a:stretch>
                  </pic:blipFill>
                  <pic:spPr>
                    <a:xfrm>
                      <a:off x="0" y="0"/>
                      <a:ext cx="5760720" cy="3291840"/>
                    </a:xfrm>
                    <a:prstGeom prst="rect">
                      <a:avLst/>
                    </a:prstGeom>
                  </pic:spPr>
                </pic:pic>
              </a:graphicData>
            </a:graphic>
          </wp:inline>
        </w:drawing>
      </w:r>
    </w:p>
    <w:p w14:paraId="07B1B0F5" w14:textId="77777777" w:rsidR="007E74AC" w:rsidRDefault="00000000">
      <w:r>
        <w:rPr>
          <w:i/>
        </w:rPr>
        <w:t>Figure: Top 10 categories – What is your age group? (in)</w:t>
      </w:r>
    </w:p>
    <w:p w14:paraId="46DE627F" w14:textId="77777777" w:rsidR="007E74AC" w:rsidRDefault="00000000">
      <w:r>
        <w:rPr>
          <w:noProof/>
        </w:rPr>
        <w:lastRenderedPageBreak/>
        <w:drawing>
          <wp:inline distT="0" distB="0" distL="0" distR="0" wp14:anchorId="4E5F8AF7" wp14:editId="42630CFB">
            <wp:extent cx="5760720" cy="3291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bar__What_is_your_age_group_.png"/>
                    <pic:cNvPicPr/>
                  </pic:nvPicPr>
                  <pic:blipFill>
                    <a:blip r:embed="rId13"/>
                    <a:stretch>
                      <a:fillRect/>
                    </a:stretch>
                  </pic:blipFill>
                  <pic:spPr>
                    <a:xfrm>
                      <a:off x="0" y="0"/>
                      <a:ext cx="5760720" cy="3291840"/>
                    </a:xfrm>
                    <a:prstGeom prst="rect">
                      <a:avLst/>
                    </a:prstGeom>
                  </pic:spPr>
                </pic:pic>
              </a:graphicData>
            </a:graphic>
          </wp:inline>
        </w:drawing>
      </w:r>
    </w:p>
    <w:p w14:paraId="5C758484" w14:textId="77777777" w:rsidR="007E74AC" w:rsidRDefault="00000000">
      <w:r>
        <w:rPr>
          <w:i/>
        </w:rPr>
        <w:t>Figure: Top 10 categories – What is your current level of education? (in)</w:t>
      </w:r>
    </w:p>
    <w:p w14:paraId="2369A8C0" w14:textId="77777777" w:rsidR="007E74AC" w:rsidRDefault="00000000">
      <w:r>
        <w:rPr>
          <w:noProof/>
        </w:rPr>
        <w:drawing>
          <wp:inline distT="0" distB="0" distL="0" distR="0" wp14:anchorId="6CF5DE8F" wp14:editId="2F680AF0">
            <wp:extent cx="5760720" cy="3291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bar__What_is_your_current_level_of_education_.png"/>
                    <pic:cNvPicPr/>
                  </pic:nvPicPr>
                  <pic:blipFill>
                    <a:blip r:embed="rId14"/>
                    <a:stretch>
                      <a:fillRect/>
                    </a:stretch>
                  </pic:blipFill>
                  <pic:spPr>
                    <a:xfrm>
                      <a:off x="0" y="0"/>
                      <a:ext cx="5760720" cy="3291840"/>
                    </a:xfrm>
                    <a:prstGeom prst="rect">
                      <a:avLst/>
                    </a:prstGeom>
                  </pic:spPr>
                </pic:pic>
              </a:graphicData>
            </a:graphic>
          </wp:inline>
        </w:drawing>
      </w:r>
    </w:p>
    <w:p w14:paraId="277B9DB3" w14:textId="77777777" w:rsidR="007E74AC" w:rsidRDefault="00000000">
      <w:r>
        <w:rPr>
          <w:i/>
        </w:rPr>
        <w:t>Figure: Top 10 categories – How often do you use AI in your studying? (in)</w:t>
      </w:r>
    </w:p>
    <w:p w14:paraId="4C5DAE99" w14:textId="77777777" w:rsidR="007E74AC" w:rsidRDefault="00000000">
      <w:r>
        <w:rPr>
          <w:noProof/>
        </w:rPr>
        <w:lastRenderedPageBreak/>
        <w:drawing>
          <wp:inline distT="0" distB="0" distL="0" distR="0" wp14:anchorId="45785DBF" wp14:editId="35B149F2">
            <wp:extent cx="5760720" cy="3291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bar__How_often_do_you_use_AI_in_your_studying_.png"/>
                    <pic:cNvPicPr/>
                  </pic:nvPicPr>
                  <pic:blipFill>
                    <a:blip r:embed="rId15"/>
                    <a:stretch>
                      <a:fillRect/>
                    </a:stretch>
                  </pic:blipFill>
                  <pic:spPr>
                    <a:xfrm>
                      <a:off x="0" y="0"/>
                      <a:ext cx="5760720" cy="3291840"/>
                    </a:xfrm>
                    <a:prstGeom prst="rect">
                      <a:avLst/>
                    </a:prstGeom>
                  </pic:spPr>
                </pic:pic>
              </a:graphicData>
            </a:graphic>
          </wp:inline>
        </w:drawing>
      </w:r>
    </w:p>
    <w:p w14:paraId="410003DD" w14:textId="77777777" w:rsidR="007E74AC" w:rsidRDefault="00000000">
      <w:r>
        <w:rPr>
          <w:i/>
        </w:rPr>
        <w:t>Figure: Top 10 categories – Has using AI improved your study outcomes? (in)</w:t>
      </w:r>
    </w:p>
    <w:p w14:paraId="38A11EC9" w14:textId="77777777" w:rsidR="007E74AC" w:rsidRDefault="00000000">
      <w:r>
        <w:rPr>
          <w:noProof/>
        </w:rPr>
        <w:drawing>
          <wp:inline distT="0" distB="0" distL="0" distR="0" wp14:anchorId="6D6E8F6B" wp14:editId="4580F927">
            <wp:extent cx="5760720" cy="3291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bar__Has_using_AI_improved_your_study_outcomes_.png"/>
                    <pic:cNvPicPr/>
                  </pic:nvPicPr>
                  <pic:blipFill>
                    <a:blip r:embed="rId16"/>
                    <a:stretch>
                      <a:fillRect/>
                    </a:stretch>
                  </pic:blipFill>
                  <pic:spPr>
                    <a:xfrm>
                      <a:off x="0" y="0"/>
                      <a:ext cx="5760720" cy="3291840"/>
                    </a:xfrm>
                    <a:prstGeom prst="rect">
                      <a:avLst/>
                    </a:prstGeom>
                  </pic:spPr>
                </pic:pic>
              </a:graphicData>
            </a:graphic>
          </wp:inline>
        </w:drawing>
      </w:r>
    </w:p>
    <w:p w14:paraId="1826D545" w14:textId="77777777" w:rsidR="007E74AC" w:rsidRDefault="00000000">
      <w:r>
        <w:rPr>
          <w:i/>
        </w:rPr>
        <w:t>Figure: Top 10 categories – Which AI tools do you use for studying? (in)</w:t>
      </w:r>
    </w:p>
    <w:p w14:paraId="24D08026" w14:textId="77777777" w:rsidR="007E74AC" w:rsidRDefault="00000000">
      <w:r>
        <w:rPr>
          <w:noProof/>
        </w:rPr>
        <w:lastRenderedPageBreak/>
        <w:drawing>
          <wp:inline distT="0" distB="0" distL="0" distR="0" wp14:anchorId="7FE31B9D" wp14:editId="46A75D0E">
            <wp:extent cx="5760720" cy="3291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_bar__Which_AI_tools_do_you_use_for_studying_.png"/>
                    <pic:cNvPicPr/>
                  </pic:nvPicPr>
                  <pic:blipFill>
                    <a:blip r:embed="rId17"/>
                    <a:stretch>
                      <a:fillRect/>
                    </a:stretch>
                  </pic:blipFill>
                  <pic:spPr>
                    <a:xfrm>
                      <a:off x="0" y="0"/>
                      <a:ext cx="5760720" cy="3291840"/>
                    </a:xfrm>
                    <a:prstGeom prst="rect">
                      <a:avLst/>
                    </a:prstGeom>
                  </pic:spPr>
                </pic:pic>
              </a:graphicData>
            </a:graphic>
          </wp:inline>
        </w:drawing>
      </w:r>
    </w:p>
    <w:p w14:paraId="6DD1019A" w14:textId="77777777" w:rsidR="007E74AC" w:rsidRDefault="00000000">
      <w:r>
        <w:rPr>
          <w:b/>
        </w:rPr>
        <w:t xml:space="preserve">Interpretation Notes: </w:t>
      </w:r>
      <w:r>
        <w:t>Distributions were examined for skewness and outliers using histograms and boxplots. Where applicable, bivariate correlation structure was inspected to identify potential multicollinearity. Categorical distributions reveal the concentration of responses across levels; temporal plots indicate seasonality or structural breaks if present. Observed patterns should be interpreted in light of the data-generating process and any sampling limitations.</w:t>
      </w:r>
    </w:p>
    <w:p w14:paraId="06375BF2" w14:textId="77777777" w:rsidR="007E74AC" w:rsidRDefault="00000000">
      <w:pPr>
        <w:pStyle w:val="Heading1"/>
      </w:pPr>
      <w:r>
        <w:t>3. Limitations</w:t>
      </w:r>
    </w:p>
    <w:p w14:paraId="14CF1514" w14:textId="77777777" w:rsidR="007E74AC" w:rsidRDefault="00000000">
      <w:r>
        <w:t>This report is fully descriptive and relies solely on the uploaded dataset without external validation. Automated type inference may misclassify variables with atypical encodings. Missing data mechanisms were not modelled; figures and tables reflect available observations only. No causal claims are made.</w:t>
      </w:r>
    </w:p>
    <w:p w14:paraId="676862A6" w14:textId="77777777" w:rsidR="007E74AC" w:rsidRDefault="00000000">
      <w:pPr>
        <w:pStyle w:val="Heading1"/>
      </w:pPr>
      <w:r>
        <w:t>4. Reproducibility</w:t>
      </w:r>
    </w:p>
    <w:p w14:paraId="2A9D77F6" w14:textId="77777777" w:rsidR="007E74AC" w:rsidRDefault="00000000">
      <w:r>
        <w:t>All computations were executed within a controlled environment using Python (pandas, numpy, matplotlib, python-docx). Charts were generated with default matplotlib settings, one figure per chart. Analytical steps can be replicated by re-running this notebook block against the same input file.</w:t>
      </w:r>
    </w:p>
    <w:sectPr w:rsidR="007E74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1292888">
    <w:abstractNumId w:val="8"/>
  </w:num>
  <w:num w:numId="2" w16cid:durableId="341322938">
    <w:abstractNumId w:val="6"/>
  </w:num>
  <w:num w:numId="3" w16cid:durableId="1929343706">
    <w:abstractNumId w:val="5"/>
  </w:num>
  <w:num w:numId="4" w16cid:durableId="1455521051">
    <w:abstractNumId w:val="4"/>
  </w:num>
  <w:num w:numId="5" w16cid:durableId="195777192">
    <w:abstractNumId w:val="7"/>
  </w:num>
  <w:num w:numId="6" w16cid:durableId="944506469">
    <w:abstractNumId w:val="3"/>
  </w:num>
  <w:num w:numId="7" w16cid:durableId="27726440">
    <w:abstractNumId w:val="2"/>
  </w:num>
  <w:num w:numId="8" w16cid:durableId="949698237">
    <w:abstractNumId w:val="1"/>
  </w:num>
  <w:num w:numId="9" w16cid:durableId="206093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0E8"/>
    <w:rsid w:val="0015074B"/>
    <w:rsid w:val="0029639D"/>
    <w:rsid w:val="00326F90"/>
    <w:rsid w:val="00787B24"/>
    <w:rsid w:val="007E74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9707C"/>
  <w14:defaultImageDpi w14:val="300"/>
  <w15:docId w15:val="{C84A3CDA-1347-4748-9A23-7F5278B3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D24125187 Anika Mayesha</cp:lastModifiedBy>
  <cp:revision>2</cp:revision>
  <dcterms:created xsi:type="dcterms:W3CDTF">2013-12-23T23:15:00Z</dcterms:created>
  <dcterms:modified xsi:type="dcterms:W3CDTF">2025-10-01T16:04:00Z</dcterms:modified>
  <cp:category/>
</cp:coreProperties>
</file>