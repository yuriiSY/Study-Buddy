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61E8" w14:textId="591A71E0" w:rsidR="00F83AEE" w:rsidRDefault="00000000">
      <w:r>
        <w:rPr>
          <w:b/>
        </w:rPr>
        <w:t xml:space="preserve">Date: </w:t>
      </w:r>
      <w:r w:rsidR="008E4516">
        <w:t>1</w:t>
      </w:r>
      <w:r w:rsidR="005C1598">
        <w:t>7</w:t>
      </w:r>
      <w:r>
        <w:t>-</w:t>
      </w:r>
      <w:r w:rsidR="006C4B90">
        <w:t>10</w:t>
      </w:r>
      <w:r>
        <w:t>-2025 (</w:t>
      </w:r>
      <w:r w:rsidR="006E7EE7">
        <w:t xml:space="preserve">Tuesday </w:t>
      </w:r>
      <w:r w:rsidR="002E7558">
        <w:t>Afternoon</w:t>
      </w:r>
      <w:r>
        <w:t>)</w:t>
      </w:r>
      <w:r>
        <w:rPr>
          <w:b/>
        </w:rPr>
        <w:br/>
        <w:t xml:space="preserve">Time: </w:t>
      </w:r>
      <w:r w:rsidR="002E7558">
        <w:t>1</w:t>
      </w:r>
      <w:r w:rsidR="00882C96">
        <w:t>3</w:t>
      </w:r>
      <w:r>
        <w:t>:00–</w:t>
      </w:r>
      <w:r w:rsidR="002E7558">
        <w:t>1</w:t>
      </w:r>
      <w:r w:rsidR="009D3033">
        <w:t>5</w:t>
      </w:r>
      <w:r>
        <w:t xml:space="preserve">:00 </w:t>
      </w:r>
    </w:p>
    <w:p w14:paraId="00878A1A" w14:textId="70251A56" w:rsidR="00F94091" w:rsidRDefault="00000000">
      <w:r>
        <w:rPr>
          <w:b/>
        </w:rPr>
        <w:t xml:space="preserve">Duration: </w:t>
      </w:r>
      <w:r w:rsidR="009D3033">
        <w:t>2</w:t>
      </w:r>
      <w:r>
        <w:t xml:space="preserve"> hour</w:t>
      </w:r>
      <w:r w:rsidR="006E7EE7">
        <w:t>s</w:t>
      </w:r>
      <w:r>
        <w:rPr>
          <w:b/>
        </w:rPr>
        <w:br/>
        <w:t xml:space="preserve">Location: </w:t>
      </w:r>
      <w:r>
        <w:t>Remote – Figma workspace</w:t>
      </w:r>
      <w:r>
        <w:rPr>
          <w:b/>
        </w:rPr>
        <w:br/>
        <w:t xml:space="preserve">Attendees: </w:t>
      </w:r>
      <w:r>
        <w:t>Rumaysa, Anika, Yurii</w:t>
      </w:r>
      <w:r w:rsidR="007F45C9">
        <w:t>, Lorenzo</w:t>
      </w:r>
    </w:p>
    <w:p w14:paraId="6AC9A87D" w14:textId="77777777" w:rsidR="00F94091" w:rsidRDefault="00000000">
      <w:pPr>
        <w:pStyle w:val="Heading1"/>
      </w:pPr>
      <w:r>
        <w:t>Agenda</w:t>
      </w:r>
    </w:p>
    <w:p w14:paraId="67A616F8" w14:textId="49D44636" w:rsidR="008E4516" w:rsidRDefault="005C1598">
      <w:pPr>
        <w:pStyle w:val="ListBullet"/>
      </w:pPr>
      <w:r>
        <w:t>More development rather than UI</w:t>
      </w:r>
    </w:p>
    <w:p w14:paraId="7762D6F7" w14:textId="3B029326" w:rsidR="005C1598" w:rsidRDefault="005C1598">
      <w:pPr>
        <w:pStyle w:val="ListBullet"/>
      </w:pPr>
      <w:r>
        <w:t>File storage</w:t>
      </w:r>
    </w:p>
    <w:p w14:paraId="4EDD46FE" w14:textId="01315775" w:rsidR="00330AC7" w:rsidRDefault="005C1598" w:rsidP="005C1598">
      <w:pPr>
        <w:pStyle w:val="ListBullet"/>
      </w:pPr>
      <w:r>
        <w:t>General design</w:t>
      </w:r>
    </w:p>
    <w:p w14:paraId="64879BC2" w14:textId="77777777" w:rsidR="00F94091" w:rsidRDefault="00000000">
      <w:pPr>
        <w:pStyle w:val="Heading1"/>
      </w:pPr>
      <w:r>
        <w:t>Discussion Summary</w:t>
      </w:r>
    </w:p>
    <w:p w14:paraId="13DB5FEE" w14:textId="26FBE6E8" w:rsidR="008E4516" w:rsidRDefault="006E7EE7" w:rsidP="005C1598">
      <w:pPr>
        <w:pStyle w:val="ListBullet"/>
      </w:pPr>
      <w:r>
        <w:t xml:space="preserve">Figma </w:t>
      </w:r>
      <w:r w:rsidR="005C1598">
        <w:t>and sketches overview</w:t>
      </w:r>
    </w:p>
    <w:p w14:paraId="3A172211" w14:textId="3B95AEA8" w:rsidR="005C1598" w:rsidRDefault="005C1598" w:rsidP="005C1598">
      <w:pPr>
        <w:pStyle w:val="ListBullet"/>
      </w:pPr>
      <w:r>
        <w:t>Which files are stored</w:t>
      </w:r>
    </w:p>
    <w:p w14:paraId="3748BAEB" w14:textId="1623868B" w:rsidR="005C1598" w:rsidRDefault="005C1598" w:rsidP="005C1598">
      <w:pPr>
        <w:pStyle w:val="ListBullet"/>
      </w:pPr>
      <w:r>
        <w:t>Front-end back-end integration</w:t>
      </w:r>
    </w:p>
    <w:p w14:paraId="64138630" w14:textId="7BB513D5" w:rsidR="005C1598" w:rsidRDefault="005C1598" w:rsidP="005C1598">
      <w:pPr>
        <w:pStyle w:val="ListBullet"/>
      </w:pPr>
      <w:r>
        <w:t>Register update</w:t>
      </w:r>
    </w:p>
    <w:p w14:paraId="7BBD061F" w14:textId="70C88631" w:rsidR="009D3033" w:rsidRDefault="009D3033" w:rsidP="005C1598">
      <w:pPr>
        <w:pStyle w:val="ListBullet"/>
      </w:pPr>
      <w:r>
        <w:t xml:space="preserve">Interim </w:t>
      </w:r>
      <w:r w:rsidR="00AE417B">
        <w:t>report &amp; presentation</w:t>
      </w:r>
    </w:p>
    <w:p w14:paraId="012F8893" w14:textId="77777777" w:rsidR="00F94091" w:rsidRDefault="00000000">
      <w:pPr>
        <w:pStyle w:val="Heading1"/>
      </w:pPr>
      <w:r>
        <w:t>Decisions &amp; Agreements</w:t>
      </w:r>
    </w:p>
    <w:p w14:paraId="1272636E" w14:textId="6495EFFB" w:rsidR="008E4516" w:rsidRDefault="005C1598">
      <w:pPr>
        <w:pStyle w:val="ListBullet"/>
      </w:pPr>
      <w:r>
        <w:t>More coding has to be done rather than UI</w:t>
      </w:r>
    </w:p>
    <w:p w14:paraId="7B7F9D11" w14:textId="272E663B" w:rsidR="005C1598" w:rsidRDefault="005C1598">
      <w:pPr>
        <w:pStyle w:val="ListBullet"/>
      </w:pPr>
      <w:r>
        <w:t>Reverting from 1.2 to 1.1 Figma design for development to be done in time for interim report</w:t>
      </w:r>
    </w:p>
    <w:p w14:paraId="43D06D97" w14:textId="2C91D4B5" w:rsidR="005C1598" w:rsidRDefault="005C1598">
      <w:pPr>
        <w:pStyle w:val="ListBullet"/>
      </w:pPr>
      <w:r>
        <w:t>Register page is to be updated + redirect added</w:t>
      </w:r>
    </w:p>
    <w:p w14:paraId="58305F1E" w14:textId="107892AA" w:rsidR="00E75F3D" w:rsidRDefault="00E75F3D" w:rsidP="00E75F3D">
      <w:pPr>
        <w:pStyle w:val="ListBullet"/>
      </w:pPr>
      <w:r>
        <w:t>How AI tutor is interacting with front and backend</w:t>
      </w:r>
    </w:p>
    <w:p w14:paraId="5375DD73" w14:textId="387D6428" w:rsidR="00E75F3D" w:rsidRDefault="00E75F3D" w:rsidP="00E75F3D">
      <w:pPr>
        <w:pStyle w:val="ListBullet"/>
      </w:pPr>
      <w:r>
        <w:t>Backend in general becoming functional</w:t>
      </w:r>
    </w:p>
    <w:p w14:paraId="1C4FC449" w14:textId="77777777" w:rsidR="00F94091" w:rsidRDefault="00000000">
      <w:pPr>
        <w:pStyle w:val="Heading1"/>
      </w:pPr>
      <w: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3180"/>
        <w:gridCol w:w="2574"/>
      </w:tblGrid>
      <w:tr w:rsidR="00F94091" w14:paraId="512FC1FF" w14:textId="77777777" w:rsidTr="00A6705D">
        <w:tc>
          <w:tcPr>
            <w:tcW w:w="2880" w:type="dxa"/>
          </w:tcPr>
          <w:p w14:paraId="3B29D76F" w14:textId="77777777" w:rsidR="00F94091" w:rsidRDefault="00000000" w:rsidP="00F84996">
            <w:pPr>
              <w:jc w:val="center"/>
            </w:pPr>
            <w:r>
              <w:t>Owner</w:t>
            </w:r>
          </w:p>
        </w:tc>
        <w:tc>
          <w:tcPr>
            <w:tcW w:w="3182" w:type="dxa"/>
          </w:tcPr>
          <w:p w14:paraId="4F3A9447" w14:textId="77777777" w:rsidR="00F94091" w:rsidRDefault="00000000" w:rsidP="00F84996">
            <w:pPr>
              <w:jc w:val="center"/>
            </w:pPr>
            <w:r>
              <w:t>Task</w:t>
            </w:r>
          </w:p>
        </w:tc>
        <w:tc>
          <w:tcPr>
            <w:tcW w:w="2578" w:type="dxa"/>
          </w:tcPr>
          <w:p w14:paraId="15574CF3" w14:textId="77777777" w:rsidR="00F94091" w:rsidRDefault="00000000" w:rsidP="00F84996">
            <w:pPr>
              <w:jc w:val="center"/>
            </w:pPr>
            <w:r>
              <w:t>Due</w:t>
            </w:r>
          </w:p>
        </w:tc>
      </w:tr>
      <w:tr w:rsidR="00F94091" w14:paraId="25C426DB" w14:textId="77777777" w:rsidTr="00A6705D">
        <w:tc>
          <w:tcPr>
            <w:tcW w:w="2880" w:type="dxa"/>
          </w:tcPr>
          <w:p w14:paraId="30322490" w14:textId="77777777" w:rsidR="00F94091" w:rsidRDefault="00000000" w:rsidP="00AA6772">
            <w:pPr>
              <w:jc w:val="center"/>
            </w:pPr>
            <w:r>
              <w:t>Anika</w:t>
            </w:r>
          </w:p>
        </w:tc>
        <w:tc>
          <w:tcPr>
            <w:tcW w:w="3182" w:type="dxa"/>
          </w:tcPr>
          <w:p w14:paraId="0EB16263" w14:textId="11B6ACC0" w:rsidR="000D7475" w:rsidRDefault="008E609D" w:rsidP="00A6705D">
            <w:pPr>
              <w:pStyle w:val="ListParagraph"/>
              <w:numPr>
                <w:ilvl w:val="0"/>
                <w:numId w:val="14"/>
              </w:numPr>
            </w:pPr>
            <w:r>
              <w:t>Back-end development</w:t>
            </w:r>
          </w:p>
        </w:tc>
        <w:tc>
          <w:tcPr>
            <w:tcW w:w="2578" w:type="dxa"/>
          </w:tcPr>
          <w:p w14:paraId="46181AAD" w14:textId="73172753" w:rsidR="00F94091" w:rsidRDefault="00D133FC">
            <w:r>
              <w:t>23</w:t>
            </w:r>
            <w:r w:rsidR="00A6705D">
              <w:t>-10-2025</w:t>
            </w:r>
          </w:p>
        </w:tc>
      </w:tr>
      <w:tr w:rsidR="00F94091" w14:paraId="2CD00C70" w14:textId="77777777" w:rsidTr="00A6705D">
        <w:tc>
          <w:tcPr>
            <w:tcW w:w="2880" w:type="dxa"/>
          </w:tcPr>
          <w:p w14:paraId="71136863" w14:textId="77777777" w:rsidR="00F94091" w:rsidRDefault="00000000" w:rsidP="00AA6772">
            <w:pPr>
              <w:jc w:val="center"/>
            </w:pPr>
            <w:r>
              <w:t>Yurii</w:t>
            </w:r>
          </w:p>
        </w:tc>
        <w:tc>
          <w:tcPr>
            <w:tcW w:w="3182" w:type="dxa"/>
          </w:tcPr>
          <w:p w14:paraId="10988D16" w14:textId="6345D9C1" w:rsidR="008E4516" w:rsidRDefault="008E609D" w:rsidP="008E609D">
            <w:pPr>
              <w:pStyle w:val="ListParagraph"/>
              <w:numPr>
                <w:ilvl w:val="0"/>
                <w:numId w:val="14"/>
              </w:numPr>
            </w:pPr>
            <w:r>
              <w:t>Front-end development</w:t>
            </w:r>
          </w:p>
        </w:tc>
        <w:tc>
          <w:tcPr>
            <w:tcW w:w="2578" w:type="dxa"/>
          </w:tcPr>
          <w:p w14:paraId="476946DB" w14:textId="241D1ABD" w:rsidR="00F94091" w:rsidRDefault="00D133FC">
            <w:r>
              <w:t>23</w:t>
            </w:r>
            <w:r w:rsidR="00A6705D">
              <w:t>-10-2025</w:t>
            </w:r>
          </w:p>
        </w:tc>
      </w:tr>
      <w:tr w:rsidR="00F94091" w14:paraId="657F8A22" w14:textId="77777777" w:rsidTr="00A6705D">
        <w:tc>
          <w:tcPr>
            <w:tcW w:w="2880" w:type="dxa"/>
          </w:tcPr>
          <w:p w14:paraId="4479E61A" w14:textId="77777777" w:rsidR="00F94091" w:rsidRDefault="00000000" w:rsidP="00AA6772">
            <w:pPr>
              <w:jc w:val="center"/>
            </w:pPr>
            <w:r>
              <w:t>Rumaysa</w:t>
            </w:r>
          </w:p>
        </w:tc>
        <w:tc>
          <w:tcPr>
            <w:tcW w:w="3182" w:type="dxa"/>
          </w:tcPr>
          <w:p w14:paraId="137D3CE1" w14:textId="345F7D9D" w:rsidR="000D7475" w:rsidRDefault="008E609D" w:rsidP="008E609D">
            <w:pPr>
              <w:pStyle w:val="ListParagraph"/>
              <w:numPr>
                <w:ilvl w:val="0"/>
                <w:numId w:val="11"/>
              </w:numPr>
            </w:pPr>
            <w:r>
              <w:t>Back-end development</w:t>
            </w:r>
            <w:r w:rsidR="008E4516">
              <w:t xml:space="preserve"> </w:t>
            </w:r>
          </w:p>
        </w:tc>
        <w:tc>
          <w:tcPr>
            <w:tcW w:w="2578" w:type="dxa"/>
          </w:tcPr>
          <w:p w14:paraId="46953783" w14:textId="438EBABD" w:rsidR="00F94091" w:rsidRDefault="00D133FC">
            <w:r>
              <w:t>23</w:t>
            </w:r>
            <w:r w:rsidR="00A6705D">
              <w:t>-10-2025</w:t>
            </w:r>
          </w:p>
        </w:tc>
      </w:tr>
      <w:tr w:rsidR="007F45C9" w14:paraId="4E0F7832" w14:textId="77777777" w:rsidTr="00A6705D">
        <w:tc>
          <w:tcPr>
            <w:tcW w:w="2880" w:type="dxa"/>
          </w:tcPr>
          <w:p w14:paraId="6A996F6D" w14:textId="2583D047" w:rsidR="007F45C9" w:rsidRDefault="007F45C9" w:rsidP="00AA6772">
            <w:pPr>
              <w:jc w:val="center"/>
            </w:pPr>
            <w:r>
              <w:t>Lorenzo</w:t>
            </w:r>
          </w:p>
        </w:tc>
        <w:tc>
          <w:tcPr>
            <w:tcW w:w="3182" w:type="dxa"/>
          </w:tcPr>
          <w:p w14:paraId="1B54976B" w14:textId="1CE1E1F3" w:rsidR="00A6705D" w:rsidRDefault="008E609D" w:rsidP="008E609D">
            <w:pPr>
              <w:pStyle w:val="ListParagraph"/>
              <w:numPr>
                <w:ilvl w:val="0"/>
                <w:numId w:val="10"/>
              </w:numPr>
            </w:pPr>
            <w:r>
              <w:t>Interim Report</w:t>
            </w:r>
          </w:p>
        </w:tc>
        <w:tc>
          <w:tcPr>
            <w:tcW w:w="2578" w:type="dxa"/>
          </w:tcPr>
          <w:p w14:paraId="1741B027" w14:textId="73F9C1EC" w:rsidR="007F45C9" w:rsidRDefault="00D133FC">
            <w:r>
              <w:t>23</w:t>
            </w:r>
            <w:r w:rsidR="00A6705D">
              <w:t>-10-2025</w:t>
            </w:r>
          </w:p>
        </w:tc>
      </w:tr>
    </w:tbl>
    <w:p w14:paraId="4FD86FAF" w14:textId="2AB8185C" w:rsidR="00847873" w:rsidRDefault="00000000" w:rsidP="0070002F">
      <w:pPr>
        <w:pStyle w:val="Heading1"/>
      </w:pPr>
      <w:r>
        <w:t>Open Questions</w:t>
      </w:r>
    </w:p>
    <w:p w14:paraId="68036081" w14:textId="65337CAD" w:rsidR="00326911" w:rsidRPr="0070002F" w:rsidRDefault="00326911" w:rsidP="00326911">
      <w:pPr>
        <w:pStyle w:val="ListBullet"/>
      </w:pPr>
      <w:r>
        <w:t>Will any interface change be made before interim is due?</w:t>
      </w:r>
    </w:p>
    <w:sectPr w:rsidR="00326911" w:rsidRPr="007000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691267"/>
    <w:multiLevelType w:val="hybridMultilevel"/>
    <w:tmpl w:val="2D487778"/>
    <w:lvl w:ilvl="0" w:tplc="DD022B8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24139"/>
    <w:multiLevelType w:val="hybridMultilevel"/>
    <w:tmpl w:val="9ADC56D4"/>
    <w:lvl w:ilvl="0" w:tplc="A5622C0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D3A34"/>
    <w:multiLevelType w:val="hybridMultilevel"/>
    <w:tmpl w:val="DA5A6E84"/>
    <w:lvl w:ilvl="0" w:tplc="1828198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E1463"/>
    <w:multiLevelType w:val="hybridMultilevel"/>
    <w:tmpl w:val="2CA628B8"/>
    <w:lvl w:ilvl="0" w:tplc="111A952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C6822"/>
    <w:multiLevelType w:val="hybridMultilevel"/>
    <w:tmpl w:val="CDD4B910"/>
    <w:lvl w:ilvl="0" w:tplc="B9D25B74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97106803">
    <w:abstractNumId w:val="8"/>
  </w:num>
  <w:num w:numId="2" w16cid:durableId="1927691810">
    <w:abstractNumId w:val="6"/>
  </w:num>
  <w:num w:numId="3" w16cid:durableId="1333490561">
    <w:abstractNumId w:val="5"/>
  </w:num>
  <w:num w:numId="4" w16cid:durableId="695351945">
    <w:abstractNumId w:val="4"/>
  </w:num>
  <w:num w:numId="5" w16cid:durableId="473332967">
    <w:abstractNumId w:val="7"/>
  </w:num>
  <w:num w:numId="6" w16cid:durableId="1442644463">
    <w:abstractNumId w:val="3"/>
  </w:num>
  <w:num w:numId="7" w16cid:durableId="499002186">
    <w:abstractNumId w:val="2"/>
  </w:num>
  <w:num w:numId="8" w16cid:durableId="1486315531">
    <w:abstractNumId w:val="1"/>
  </w:num>
  <w:num w:numId="9" w16cid:durableId="152794078">
    <w:abstractNumId w:val="0"/>
  </w:num>
  <w:num w:numId="10" w16cid:durableId="1622757876">
    <w:abstractNumId w:val="10"/>
  </w:num>
  <w:num w:numId="11" w16cid:durableId="50662623">
    <w:abstractNumId w:val="9"/>
  </w:num>
  <w:num w:numId="12" w16cid:durableId="195628972">
    <w:abstractNumId w:val="13"/>
  </w:num>
  <w:num w:numId="13" w16cid:durableId="1507866947">
    <w:abstractNumId w:val="12"/>
  </w:num>
  <w:num w:numId="14" w16cid:durableId="451872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00E"/>
    <w:rsid w:val="00034616"/>
    <w:rsid w:val="00056804"/>
    <w:rsid w:val="0006063C"/>
    <w:rsid w:val="00073693"/>
    <w:rsid w:val="000D7475"/>
    <w:rsid w:val="0015074B"/>
    <w:rsid w:val="001D7B76"/>
    <w:rsid w:val="00274542"/>
    <w:rsid w:val="0029639D"/>
    <w:rsid w:val="002E7558"/>
    <w:rsid w:val="002F6254"/>
    <w:rsid w:val="00326911"/>
    <w:rsid w:val="00326F90"/>
    <w:rsid w:val="00330AC7"/>
    <w:rsid w:val="005C1598"/>
    <w:rsid w:val="006C4B90"/>
    <w:rsid w:val="006E7EE7"/>
    <w:rsid w:val="0070002F"/>
    <w:rsid w:val="00787B24"/>
    <w:rsid w:val="007F45C9"/>
    <w:rsid w:val="00847873"/>
    <w:rsid w:val="00882C96"/>
    <w:rsid w:val="008A2E1A"/>
    <w:rsid w:val="008C04CF"/>
    <w:rsid w:val="008E4516"/>
    <w:rsid w:val="008E609D"/>
    <w:rsid w:val="009013D3"/>
    <w:rsid w:val="009D3033"/>
    <w:rsid w:val="00A6705D"/>
    <w:rsid w:val="00A7530A"/>
    <w:rsid w:val="00AA1D8D"/>
    <w:rsid w:val="00AA6772"/>
    <w:rsid w:val="00AE417B"/>
    <w:rsid w:val="00B00AAF"/>
    <w:rsid w:val="00B47730"/>
    <w:rsid w:val="00BB6E01"/>
    <w:rsid w:val="00C05330"/>
    <w:rsid w:val="00C8627E"/>
    <w:rsid w:val="00CB0664"/>
    <w:rsid w:val="00D133FC"/>
    <w:rsid w:val="00E75F3D"/>
    <w:rsid w:val="00F83AEE"/>
    <w:rsid w:val="00F84996"/>
    <w:rsid w:val="00F940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BCC66"/>
  <w14:defaultImageDpi w14:val="300"/>
  <w15:docId w15:val="{C84A3CDA-1347-4748-9A23-7F5278B3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Nugget</cp:lastModifiedBy>
  <cp:revision>10</cp:revision>
  <dcterms:created xsi:type="dcterms:W3CDTF">2025-10-14T14:40:00Z</dcterms:created>
  <dcterms:modified xsi:type="dcterms:W3CDTF">2025-10-17T13:52:00Z</dcterms:modified>
  <cp:category/>
</cp:coreProperties>
</file>