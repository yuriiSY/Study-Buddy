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961E8" w14:textId="76750D34" w:rsidR="00F83AEE" w:rsidRDefault="00000000">
      <w:r>
        <w:rPr>
          <w:b/>
        </w:rPr>
        <w:t xml:space="preserve">Date: </w:t>
      </w:r>
      <w:r w:rsidR="006C4B90">
        <w:t>0</w:t>
      </w:r>
      <w:r w:rsidR="002E7558">
        <w:t>6</w:t>
      </w:r>
      <w:r>
        <w:t>-</w:t>
      </w:r>
      <w:r w:rsidR="006C4B90">
        <w:t>10</w:t>
      </w:r>
      <w:r>
        <w:t>-2025 (</w:t>
      </w:r>
      <w:r w:rsidR="002E7558">
        <w:t>Monday Afternoon</w:t>
      </w:r>
      <w:r>
        <w:t>)</w:t>
      </w:r>
      <w:r>
        <w:rPr>
          <w:b/>
        </w:rPr>
        <w:br/>
        <w:t xml:space="preserve">Time: </w:t>
      </w:r>
      <w:r w:rsidR="002E7558">
        <w:t>13</w:t>
      </w:r>
      <w:r>
        <w:t>:00–</w:t>
      </w:r>
      <w:r w:rsidR="002E7558">
        <w:t>14</w:t>
      </w:r>
      <w:r>
        <w:t xml:space="preserve">:00 </w:t>
      </w:r>
    </w:p>
    <w:p w14:paraId="00878A1A" w14:textId="7BE31F2A" w:rsidR="00F94091" w:rsidRDefault="00000000">
      <w:r>
        <w:rPr>
          <w:b/>
        </w:rPr>
        <w:t xml:space="preserve">Duration: </w:t>
      </w:r>
      <w:r w:rsidR="002E7558">
        <w:t>1</w:t>
      </w:r>
      <w:r>
        <w:t xml:space="preserve"> hour</w:t>
      </w:r>
      <w:r>
        <w:rPr>
          <w:b/>
        </w:rPr>
        <w:br/>
        <w:t xml:space="preserve">Location: </w:t>
      </w:r>
      <w:r>
        <w:t>Remote – Figma workspace</w:t>
      </w:r>
      <w:r>
        <w:rPr>
          <w:b/>
        </w:rPr>
        <w:br/>
        <w:t xml:space="preserve">Attendees: </w:t>
      </w:r>
      <w:r>
        <w:t>Rumaysa, Anika, Yurii</w:t>
      </w:r>
      <w:r w:rsidR="007F45C9">
        <w:t>, Lorenzo</w:t>
      </w:r>
    </w:p>
    <w:p w14:paraId="6AC9A87D" w14:textId="77777777" w:rsidR="00F94091" w:rsidRDefault="00000000">
      <w:pPr>
        <w:pStyle w:val="Heading1"/>
      </w:pPr>
      <w:r>
        <w:t>Agenda</w:t>
      </w:r>
    </w:p>
    <w:p w14:paraId="5551A138" w14:textId="36DEC4AA" w:rsidR="00F94091" w:rsidRDefault="00330AC7">
      <w:pPr>
        <w:pStyle w:val="ListBullet"/>
      </w:pPr>
      <w:r>
        <w:t>Design update</w:t>
      </w:r>
    </w:p>
    <w:p w14:paraId="37A2D69B" w14:textId="5081D12F" w:rsidR="00F94091" w:rsidRDefault="00330AC7">
      <w:pPr>
        <w:pStyle w:val="ListBullet"/>
      </w:pPr>
      <w:r>
        <w:t>Logo prototype</w:t>
      </w:r>
    </w:p>
    <w:p w14:paraId="7D0FDC69" w14:textId="73F89DFE" w:rsidR="00F94091" w:rsidRDefault="00330AC7">
      <w:pPr>
        <w:pStyle w:val="ListBullet"/>
      </w:pPr>
      <w:r>
        <w:t xml:space="preserve">Database architecture </w:t>
      </w:r>
    </w:p>
    <w:p w14:paraId="4EDD46FE" w14:textId="77777777" w:rsidR="00330AC7" w:rsidRDefault="00330AC7" w:rsidP="00330AC7">
      <w:pPr>
        <w:pStyle w:val="ListBullet"/>
        <w:numPr>
          <w:ilvl w:val="0"/>
          <w:numId w:val="0"/>
        </w:numPr>
        <w:ind w:left="360"/>
      </w:pPr>
    </w:p>
    <w:p w14:paraId="64879BC2" w14:textId="77777777" w:rsidR="00F94091" w:rsidRDefault="00000000">
      <w:pPr>
        <w:pStyle w:val="Heading1"/>
      </w:pPr>
      <w:r>
        <w:t>Discussion Summary</w:t>
      </w:r>
    </w:p>
    <w:p w14:paraId="416F45CE" w14:textId="2BD386C2" w:rsidR="00F94091" w:rsidRDefault="00330AC7">
      <w:pPr>
        <w:pStyle w:val="ListBullet"/>
      </w:pPr>
      <w:r>
        <w:t>Figma design was updated with a sleek design</w:t>
      </w:r>
      <w:r w:rsidR="001D7B76">
        <w:t xml:space="preserve"> and</w:t>
      </w:r>
      <w:r>
        <w:t xml:space="preserve"> additional pages</w:t>
      </w:r>
      <w:r w:rsidR="00C05330">
        <w:t>.</w:t>
      </w:r>
    </w:p>
    <w:p w14:paraId="79E5D529" w14:textId="101FB79C" w:rsidR="00F94091" w:rsidRDefault="00330AC7">
      <w:pPr>
        <w:pStyle w:val="ListBullet"/>
      </w:pPr>
      <w:r>
        <w:t xml:space="preserve">Registration is </w:t>
      </w:r>
      <w:r w:rsidR="001D7B76">
        <w:t>being worked on</w:t>
      </w:r>
      <w:r w:rsidR="00C05330">
        <w:t>.</w:t>
      </w:r>
    </w:p>
    <w:p w14:paraId="3BF10C2D" w14:textId="6CE584F5" w:rsidR="001D7B76" w:rsidRDefault="001D7B76">
      <w:pPr>
        <w:pStyle w:val="ListBullet"/>
      </w:pPr>
      <w:r>
        <w:t xml:space="preserve">Component building of pages </w:t>
      </w:r>
      <w:r w:rsidRPr="001D7B76">
        <w:t xml:space="preserve">e.g., </w:t>
      </w:r>
      <w:r>
        <w:t>“</w:t>
      </w:r>
      <w:r w:rsidRPr="001D7B76">
        <w:t>Hot Discussions</w:t>
      </w:r>
      <w:r>
        <w:t xml:space="preserve">” </w:t>
      </w:r>
      <w:r>
        <w:rPr>
          <w:b/>
          <w:bCs/>
        </w:rPr>
        <w:t>(See Figma)</w:t>
      </w:r>
      <w:r w:rsidR="00C05330">
        <w:rPr>
          <w:b/>
          <w:bCs/>
        </w:rPr>
        <w:t>.</w:t>
      </w:r>
    </w:p>
    <w:p w14:paraId="012F8893" w14:textId="77777777" w:rsidR="00F94091" w:rsidRDefault="00000000">
      <w:pPr>
        <w:pStyle w:val="Heading1"/>
      </w:pPr>
      <w:r>
        <w:t>Decisions &amp; Agreements</w:t>
      </w:r>
    </w:p>
    <w:p w14:paraId="1DD31B07" w14:textId="60469DC7" w:rsidR="00C05330" w:rsidRDefault="00C05330" w:rsidP="00C05330">
      <w:pPr>
        <w:pStyle w:val="ListBullet"/>
      </w:pPr>
      <w:r>
        <w:t>Assigned Lorenzo &amp; Yuri to database architecture / structure</w:t>
      </w:r>
      <w:r>
        <w:t>.</w:t>
      </w:r>
    </w:p>
    <w:p w14:paraId="17971A7D" w14:textId="618377E3" w:rsidR="00F94091" w:rsidRDefault="00C05330">
      <w:pPr>
        <w:pStyle w:val="ListBullet"/>
      </w:pPr>
      <w:r>
        <w:t xml:space="preserve">Figma </w:t>
      </w:r>
      <w:proofErr w:type="spellStart"/>
      <w:r>
        <w:t>colour</w:t>
      </w:r>
      <w:proofErr w:type="spellEnd"/>
      <w:r>
        <w:t xml:space="preserve"> scheme &amp; design near </w:t>
      </w:r>
      <w:proofErr w:type="spellStart"/>
      <w:r>
        <w:t>finalised</w:t>
      </w:r>
      <w:proofErr w:type="spellEnd"/>
      <w:r>
        <w:t>.</w:t>
      </w:r>
    </w:p>
    <w:p w14:paraId="1ADFF1E6" w14:textId="25A2593F" w:rsidR="00F94091" w:rsidRDefault="00C05330">
      <w:pPr>
        <w:pStyle w:val="ListBullet"/>
      </w:pPr>
      <w:r>
        <w:t>Free time assigned to component building after registration is finished.</w:t>
      </w:r>
    </w:p>
    <w:p w14:paraId="1C4FC449" w14:textId="77777777" w:rsidR="00F94091" w:rsidRDefault="00000000">
      <w:pPr>
        <w:pStyle w:val="Heading1"/>
      </w:pPr>
      <w: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3180"/>
        <w:gridCol w:w="2574"/>
      </w:tblGrid>
      <w:tr w:rsidR="00F94091" w14:paraId="512FC1FF" w14:textId="77777777" w:rsidTr="00A6705D">
        <w:tc>
          <w:tcPr>
            <w:tcW w:w="2880" w:type="dxa"/>
          </w:tcPr>
          <w:p w14:paraId="3B29D76F" w14:textId="77777777" w:rsidR="00F94091" w:rsidRDefault="00000000">
            <w:r>
              <w:t>Owner</w:t>
            </w:r>
          </w:p>
        </w:tc>
        <w:tc>
          <w:tcPr>
            <w:tcW w:w="3182" w:type="dxa"/>
          </w:tcPr>
          <w:p w14:paraId="4F3A9447" w14:textId="77777777" w:rsidR="00F94091" w:rsidRDefault="00000000">
            <w:r>
              <w:t>Task</w:t>
            </w:r>
          </w:p>
        </w:tc>
        <w:tc>
          <w:tcPr>
            <w:tcW w:w="2578" w:type="dxa"/>
          </w:tcPr>
          <w:p w14:paraId="15574CF3" w14:textId="77777777" w:rsidR="00F94091" w:rsidRDefault="00000000">
            <w:r>
              <w:t>Due</w:t>
            </w:r>
          </w:p>
        </w:tc>
      </w:tr>
      <w:tr w:rsidR="00F94091" w14:paraId="25C426DB" w14:textId="77777777" w:rsidTr="00A6705D">
        <w:tc>
          <w:tcPr>
            <w:tcW w:w="2880" w:type="dxa"/>
          </w:tcPr>
          <w:p w14:paraId="30322490" w14:textId="77777777" w:rsidR="00F94091" w:rsidRDefault="00000000">
            <w:r>
              <w:t>Anika</w:t>
            </w:r>
          </w:p>
        </w:tc>
        <w:tc>
          <w:tcPr>
            <w:tcW w:w="3182" w:type="dxa"/>
          </w:tcPr>
          <w:p w14:paraId="49EE706D" w14:textId="77777777" w:rsidR="00F94091" w:rsidRDefault="000D7475" w:rsidP="00A6705D">
            <w:pPr>
              <w:pStyle w:val="ListParagraph"/>
              <w:numPr>
                <w:ilvl w:val="0"/>
                <w:numId w:val="14"/>
              </w:numPr>
            </w:pPr>
            <w:r>
              <w:t>Retrospective document</w:t>
            </w:r>
          </w:p>
          <w:p w14:paraId="0EB16263" w14:textId="709B076D" w:rsidR="000D7475" w:rsidRDefault="000D7475" w:rsidP="00A6705D">
            <w:pPr>
              <w:pStyle w:val="ListParagraph"/>
              <w:numPr>
                <w:ilvl w:val="0"/>
                <w:numId w:val="14"/>
              </w:numPr>
            </w:pPr>
            <w:r>
              <w:t>Assisting Rumaysa</w:t>
            </w:r>
          </w:p>
        </w:tc>
        <w:tc>
          <w:tcPr>
            <w:tcW w:w="2578" w:type="dxa"/>
          </w:tcPr>
          <w:p w14:paraId="46181AAD" w14:textId="71A2E0A7" w:rsidR="00F94091" w:rsidRDefault="00A6705D">
            <w:r>
              <w:t>0</w:t>
            </w:r>
            <w:r>
              <w:t>8</w:t>
            </w:r>
            <w:r>
              <w:t>-10-2025</w:t>
            </w:r>
          </w:p>
        </w:tc>
      </w:tr>
      <w:tr w:rsidR="00F94091" w14:paraId="2CD00C70" w14:textId="77777777" w:rsidTr="00A6705D">
        <w:tc>
          <w:tcPr>
            <w:tcW w:w="2880" w:type="dxa"/>
          </w:tcPr>
          <w:p w14:paraId="71136863" w14:textId="77777777" w:rsidR="00F94091" w:rsidRDefault="00000000">
            <w:r>
              <w:t>Yurii</w:t>
            </w:r>
          </w:p>
        </w:tc>
        <w:tc>
          <w:tcPr>
            <w:tcW w:w="3182" w:type="dxa"/>
          </w:tcPr>
          <w:p w14:paraId="76AAE924" w14:textId="77777777" w:rsidR="000D7475" w:rsidRDefault="000D7475" w:rsidP="000D7475">
            <w:pPr>
              <w:pStyle w:val="ListParagraph"/>
              <w:numPr>
                <w:ilvl w:val="0"/>
                <w:numId w:val="14"/>
              </w:numPr>
            </w:pPr>
            <w:r>
              <w:t>Login / Registration</w:t>
            </w:r>
          </w:p>
          <w:p w14:paraId="10988D16" w14:textId="6D51D024" w:rsidR="00A6705D" w:rsidRDefault="00A6705D" w:rsidP="000D7475">
            <w:pPr>
              <w:pStyle w:val="ListParagraph"/>
              <w:numPr>
                <w:ilvl w:val="0"/>
                <w:numId w:val="14"/>
              </w:numPr>
            </w:pPr>
            <w:r>
              <w:t>Initial DB Architecture</w:t>
            </w:r>
          </w:p>
        </w:tc>
        <w:tc>
          <w:tcPr>
            <w:tcW w:w="2578" w:type="dxa"/>
          </w:tcPr>
          <w:p w14:paraId="476946DB" w14:textId="68742095" w:rsidR="00F94091" w:rsidRDefault="00A6705D">
            <w:r>
              <w:t>08-10-2025</w:t>
            </w:r>
          </w:p>
        </w:tc>
      </w:tr>
      <w:tr w:rsidR="00F94091" w14:paraId="657F8A22" w14:textId="77777777" w:rsidTr="00A6705D">
        <w:tc>
          <w:tcPr>
            <w:tcW w:w="2880" w:type="dxa"/>
          </w:tcPr>
          <w:p w14:paraId="4479E61A" w14:textId="77777777" w:rsidR="00F94091" w:rsidRDefault="00000000">
            <w:r>
              <w:t>Rumaysa</w:t>
            </w:r>
          </w:p>
        </w:tc>
        <w:tc>
          <w:tcPr>
            <w:tcW w:w="3182" w:type="dxa"/>
          </w:tcPr>
          <w:p w14:paraId="64F639FF" w14:textId="77777777" w:rsidR="00F94091" w:rsidRDefault="00A6705D" w:rsidP="00A6705D">
            <w:pPr>
              <w:pStyle w:val="ListParagraph"/>
              <w:numPr>
                <w:ilvl w:val="0"/>
                <w:numId w:val="11"/>
              </w:numPr>
            </w:pPr>
            <w:r>
              <w:t>Figma design stage 2</w:t>
            </w:r>
          </w:p>
          <w:p w14:paraId="137D3CE1" w14:textId="54F757F1" w:rsidR="000D7475" w:rsidRDefault="000D7475" w:rsidP="00A6705D">
            <w:pPr>
              <w:pStyle w:val="ListParagraph"/>
              <w:numPr>
                <w:ilvl w:val="0"/>
                <w:numId w:val="11"/>
              </w:numPr>
            </w:pPr>
            <w:r>
              <w:t>Component building</w:t>
            </w:r>
          </w:p>
        </w:tc>
        <w:tc>
          <w:tcPr>
            <w:tcW w:w="2578" w:type="dxa"/>
          </w:tcPr>
          <w:p w14:paraId="46953783" w14:textId="50154203" w:rsidR="00F94091" w:rsidRDefault="00A6705D">
            <w:r>
              <w:t>08-10-2025</w:t>
            </w:r>
          </w:p>
        </w:tc>
      </w:tr>
      <w:tr w:rsidR="007F45C9" w14:paraId="4E0F7832" w14:textId="77777777" w:rsidTr="00A6705D">
        <w:tc>
          <w:tcPr>
            <w:tcW w:w="2880" w:type="dxa"/>
          </w:tcPr>
          <w:p w14:paraId="6A996F6D" w14:textId="2583D047" w:rsidR="007F45C9" w:rsidRDefault="007F45C9">
            <w:r>
              <w:t>Lorenzo</w:t>
            </w:r>
          </w:p>
        </w:tc>
        <w:tc>
          <w:tcPr>
            <w:tcW w:w="3182" w:type="dxa"/>
          </w:tcPr>
          <w:p w14:paraId="01AFBAB3" w14:textId="7DE8B963" w:rsidR="007F45C9" w:rsidRDefault="00A6705D" w:rsidP="00A6705D">
            <w:pPr>
              <w:pStyle w:val="ListParagraph"/>
              <w:numPr>
                <w:ilvl w:val="0"/>
                <w:numId w:val="10"/>
              </w:numPr>
            </w:pPr>
            <w:r>
              <w:t>Logo prototyp</w:t>
            </w:r>
            <w:r w:rsidR="000D7475">
              <w:t>ing</w:t>
            </w:r>
          </w:p>
          <w:p w14:paraId="1B54976B" w14:textId="6E91290E" w:rsidR="00A6705D" w:rsidRDefault="00A6705D" w:rsidP="00847873">
            <w:pPr>
              <w:pStyle w:val="ListParagraph"/>
              <w:numPr>
                <w:ilvl w:val="0"/>
                <w:numId w:val="10"/>
              </w:numPr>
            </w:pPr>
            <w:r>
              <w:t>Initial DB Architecture</w:t>
            </w:r>
          </w:p>
        </w:tc>
        <w:tc>
          <w:tcPr>
            <w:tcW w:w="2578" w:type="dxa"/>
          </w:tcPr>
          <w:p w14:paraId="1741B027" w14:textId="3B166ED8" w:rsidR="007F45C9" w:rsidRDefault="00A6705D">
            <w:r>
              <w:t>08-10-2025</w:t>
            </w:r>
          </w:p>
        </w:tc>
      </w:tr>
    </w:tbl>
    <w:p w14:paraId="68E3299E" w14:textId="77777777" w:rsidR="00F94091" w:rsidRDefault="00000000">
      <w:pPr>
        <w:pStyle w:val="Heading1"/>
      </w:pPr>
      <w:r>
        <w:lastRenderedPageBreak/>
        <w:t>Open Questions</w:t>
      </w:r>
    </w:p>
    <w:p w14:paraId="4FD86FAF" w14:textId="17B6C024" w:rsidR="00847873" w:rsidRDefault="00847873" w:rsidP="00847873">
      <w:pPr>
        <w:pStyle w:val="ListBullet"/>
      </w:pPr>
      <w:r>
        <w:t xml:space="preserve">Minor UI changes within </w:t>
      </w:r>
      <w:proofErr w:type="spellStart"/>
      <w:r>
        <w:t>figma</w:t>
      </w:r>
      <w:proofErr w:type="spellEnd"/>
      <w:r>
        <w:t xml:space="preserve"> design e.g., dropdown section</w:t>
      </w:r>
    </w:p>
    <w:sectPr w:rsidR="008478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691267"/>
    <w:multiLevelType w:val="hybridMultilevel"/>
    <w:tmpl w:val="2D487778"/>
    <w:lvl w:ilvl="0" w:tplc="DD022B8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24139"/>
    <w:multiLevelType w:val="hybridMultilevel"/>
    <w:tmpl w:val="9ADC56D4"/>
    <w:lvl w:ilvl="0" w:tplc="A5622C0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D3A34"/>
    <w:multiLevelType w:val="hybridMultilevel"/>
    <w:tmpl w:val="DA5A6E84"/>
    <w:lvl w:ilvl="0" w:tplc="1828198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E1463"/>
    <w:multiLevelType w:val="hybridMultilevel"/>
    <w:tmpl w:val="2CA628B8"/>
    <w:lvl w:ilvl="0" w:tplc="111A952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C6822"/>
    <w:multiLevelType w:val="hybridMultilevel"/>
    <w:tmpl w:val="CDD4B910"/>
    <w:lvl w:ilvl="0" w:tplc="B9D25B74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297106803">
    <w:abstractNumId w:val="8"/>
  </w:num>
  <w:num w:numId="2" w16cid:durableId="1927691810">
    <w:abstractNumId w:val="6"/>
  </w:num>
  <w:num w:numId="3" w16cid:durableId="1333490561">
    <w:abstractNumId w:val="5"/>
  </w:num>
  <w:num w:numId="4" w16cid:durableId="695351945">
    <w:abstractNumId w:val="4"/>
  </w:num>
  <w:num w:numId="5" w16cid:durableId="473332967">
    <w:abstractNumId w:val="7"/>
  </w:num>
  <w:num w:numId="6" w16cid:durableId="1442644463">
    <w:abstractNumId w:val="3"/>
  </w:num>
  <w:num w:numId="7" w16cid:durableId="499002186">
    <w:abstractNumId w:val="2"/>
  </w:num>
  <w:num w:numId="8" w16cid:durableId="1486315531">
    <w:abstractNumId w:val="1"/>
  </w:num>
  <w:num w:numId="9" w16cid:durableId="152794078">
    <w:abstractNumId w:val="0"/>
  </w:num>
  <w:num w:numId="10" w16cid:durableId="1622757876">
    <w:abstractNumId w:val="10"/>
  </w:num>
  <w:num w:numId="11" w16cid:durableId="50662623">
    <w:abstractNumId w:val="9"/>
  </w:num>
  <w:num w:numId="12" w16cid:durableId="195628972">
    <w:abstractNumId w:val="13"/>
  </w:num>
  <w:num w:numId="13" w16cid:durableId="1507866947">
    <w:abstractNumId w:val="12"/>
  </w:num>
  <w:num w:numId="14" w16cid:durableId="4518728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475"/>
    <w:rsid w:val="0015074B"/>
    <w:rsid w:val="001D7B76"/>
    <w:rsid w:val="0029639D"/>
    <w:rsid w:val="002E7558"/>
    <w:rsid w:val="002F6254"/>
    <w:rsid w:val="00326F90"/>
    <w:rsid w:val="00330AC7"/>
    <w:rsid w:val="006C4B90"/>
    <w:rsid w:val="00787B24"/>
    <w:rsid w:val="007F45C9"/>
    <w:rsid w:val="00847873"/>
    <w:rsid w:val="008A2E1A"/>
    <w:rsid w:val="008C04CF"/>
    <w:rsid w:val="00A6705D"/>
    <w:rsid w:val="00A7530A"/>
    <w:rsid w:val="00AA1D8D"/>
    <w:rsid w:val="00B47730"/>
    <w:rsid w:val="00BB6E01"/>
    <w:rsid w:val="00C05330"/>
    <w:rsid w:val="00CB0664"/>
    <w:rsid w:val="00F83AEE"/>
    <w:rsid w:val="00F940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BCC66"/>
  <w14:defaultImageDpi w14:val="300"/>
  <w15:docId w15:val="{C84A3CDA-1347-4748-9A23-7F5278B3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Nugget</cp:lastModifiedBy>
  <cp:revision>2</cp:revision>
  <dcterms:created xsi:type="dcterms:W3CDTF">2025-10-06T13:07:00Z</dcterms:created>
  <dcterms:modified xsi:type="dcterms:W3CDTF">2025-10-06T13:07:00Z</dcterms:modified>
  <cp:category/>
</cp:coreProperties>
</file>