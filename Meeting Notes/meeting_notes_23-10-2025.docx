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961E8" w14:textId="5ED1595D" w:rsidR="00F83AEE" w:rsidRDefault="00000000">
      <w:r>
        <w:rPr>
          <w:b/>
        </w:rPr>
        <w:t xml:space="preserve">Date: </w:t>
      </w:r>
      <w:r w:rsidR="00F627E7">
        <w:t>23</w:t>
      </w:r>
      <w:r>
        <w:t>-</w:t>
      </w:r>
      <w:r w:rsidR="006C4B90">
        <w:t>10</w:t>
      </w:r>
      <w:r>
        <w:t>-2025 (</w:t>
      </w:r>
      <w:r w:rsidR="006E7EE7">
        <w:t xml:space="preserve">Tuesday </w:t>
      </w:r>
      <w:r w:rsidR="002E7558">
        <w:t>Afternoon</w:t>
      </w:r>
      <w:r>
        <w:t>)</w:t>
      </w:r>
      <w:r>
        <w:rPr>
          <w:b/>
        </w:rPr>
        <w:br/>
        <w:t xml:space="preserve">Time: </w:t>
      </w:r>
      <w:r w:rsidR="002E7558">
        <w:t>1</w:t>
      </w:r>
      <w:r w:rsidR="00E44C43">
        <w:t>4</w:t>
      </w:r>
      <w:r>
        <w:t>:00–</w:t>
      </w:r>
      <w:r w:rsidR="002E7558">
        <w:t>1</w:t>
      </w:r>
      <w:r w:rsidR="00E44C43">
        <w:t>6</w:t>
      </w:r>
      <w:r>
        <w:t xml:space="preserve">:00 </w:t>
      </w:r>
    </w:p>
    <w:p w14:paraId="00878A1A" w14:textId="7D84C88F" w:rsidR="00F94091" w:rsidRDefault="00000000">
      <w:r>
        <w:rPr>
          <w:b/>
        </w:rPr>
        <w:t xml:space="preserve">Duration: </w:t>
      </w:r>
      <w:r w:rsidR="009D3033">
        <w:t>2</w:t>
      </w:r>
      <w:r>
        <w:t xml:space="preserve"> hour</w:t>
      </w:r>
      <w:r w:rsidR="006E7EE7">
        <w:t>s</w:t>
      </w:r>
      <w:r>
        <w:rPr>
          <w:b/>
        </w:rPr>
        <w:br/>
        <w:t xml:space="preserve">Location: </w:t>
      </w:r>
      <w:r>
        <w:t>Remote – Figma workspace</w:t>
      </w:r>
      <w:r>
        <w:rPr>
          <w:b/>
        </w:rPr>
        <w:br/>
        <w:t xml:space="preserve">Attendees: </w:t>
      </w:r>
      <w:r>
        <w:t xml:space="preserve">Rumaysa, </w:t>
      </w:r>
      <w:r w:rsidR="00E44C43">
        <w:t>Andrea</w:t>
      </w:r>
      <w:r>
        <w:t>, Yurii</w:t>
      </w:r>
      <w:r w:rsidR="007F45C9">
        <w:t>, Lorenzo</w:t>
      </w:r>
    </w:p>
    <w:p w14:paraId="6AC9A87D" w14:textId="77777777" w:rsidR="00F94091" w:rsidRDefault="00000000">
      <w:pPr>
        <w:pStyle w:val="Heading1"/>
      </w:pPr>
      <w:r>
        <w:t>Agenda</w:t>
      </w:r>
    </w:p>
    <w:p w14:paraId="4EDD46FE" w14:textId="1A452461" w:rsidR="00330AC7" w:rsidRDefault="00EC3FD7" w:rsidP="005C1598">
      <w:pPr>
        <w:pStyle w:val="ListBullet"/>
      </w:pPr>
      <w:r>
        <w:t>Interface feedback</w:t>
      </w:r>
    </w:p>
    <w:p w14:paraId="0ACED740" w14:textId="02A968F2" w:rsidR="00EC3FD7" w:rsidRDefault="00EC3FD7" w:rsidP="005C1598">
      <w:pPr>
        <w:pStyle w:val="ListBullet"/>
      </w:pPr>
      <w:r>
        <w:t>Future design choices</w:t>
      </w:r>
    </w:p>
    <w:p w14:paraId="4D0C7565" w14:textId="5AC5CCB1" w:rsidR="00EC3FD7" w:rsidRDefault="00EC3FD7" w:rsidP="005C1598">
      <w:pPr>
        <w:pStyle w:val="ListBullet"/>
      </w:pPr>
      <w:r>
        <w:t>Interim report</w:t>
      </w:r>
    </w:p>
    <w:p w14:paraId="64879BC2" w14:textId="77777777" w:rsidR="00F94091" w:rsidRDefault="00000000">
      <w:pPr>
        <w:pStyle w:val="Heading1"/>
      </w:pPr>
      <w:r>
        <w:t>Discussion Summary</w:t>
      </w:r>
    </w:p>
    <w:p w14:paraId="7BBD061F" w14:textId="44B698C0" w:rsidR="009D3033" w:rsidRDefault="00EC3FD7" w:rsidP="005C1598">
      <w:pPr>
        <w:pStyle w:val="ListBullet"/>
      </w:pPr>
      <w:r>
        <w:t>Andrea gave feedback on current prototypes</w:t>
      </w:r>
    </w:p>
    <w:p w14:paraId="53B129EB" w14:textId="3DA252EB" w:rsidR="00EC3FD7" w:rsidRDefault="00EC3FD7" w:rsidP="005C1598">
      <w:pPr>
        <w:pStyle w:val="ListBullet"/>
      </w:pPr>
      <w:r>
        <w:t>Interim report finalisation</w:t>
      </w:r>
    </w:p>
    <w:p w14:paraId="012F8893" w14:textId="77777777" w:rsidR="00F94091" w:rsidRDefault="00000000">
      <w:pPr>
        <w:pStyle w:val="Heading1"/>
      </w:pPr>
      <w:r>
        <w:t>Decisions &amp; Agreements</w:t>
      </w:r>
    </w:p>
    <w:p w14:paraId="5375DD73" w14:textId="4DBF845D" w:rsidR="00E75F3D" w:rsidRDefault="00EC3FD7" w:rsidP="00E75F3D">
      <w:pPr>
        <w:pStyle w:val="ListBullet"/>
      </w:pPr>
      <w:r>
        <w:t>Search bar feature was liked</w:t>
      </w:r>
    </w:p>
    <w:p w14:paraId="5C9EF13B" w14:textId="4A2F56FA" w:rsidR="00EC3FD7" w:rsidRDefault="00EC3FD7" w:rsidP="00E75F3D">
      <w:pPr>
        <w:pStyle w:val="ListBullet"/>
      </w:pPr>
      <w:r>
        <w:t>Homepage design altered</w:t>
      </w:r>
    </w:p>
    <w:p w14:paraId="52CFDA37" w14:textId="5FE4F9D3" w:rsidR="00EC3FD7" w:rsidRDefault="00EC3FD7" w:rsidP="00E75F3D">
      <w:pPr>
        <w:pStyle w:val="ListBullet"/>
      </w:pPr>
      <w:r>
        <w:t>Minor alterations to final version of the interim report</w:t>
      </w:r>
    </w:p>
    <w:p w14:paraId="1C4FC449" w14:textId="77777777" w:rsidR="00F94091" w:rsidRDefault="00000000">
      <w:pPr>
        <w:pStyle w:val="Heading1"/>
      </w:pPr>
      <w:r>
        <w:t>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3179"/>
        <w:gridCol w:w="2574"/>
      </w:tblGrid>
      <w:tr w:rsidR="00F94091" w14:paraId="512FC1FF" w14:textId="77777777" w:rsidTr="00317FEC">
        <w:tc>
          <w:tcPr>
            <w:tcW w:w="2877" w:type="dxa"/>
          </w:tcPr>
          <w:p w14:paraId="3B29D76F" w14:textId="77777777" w:rsidR="00F94091" w:rsidRDefault="00000000" w:rsidP="00F84996">
            <w:pPr>
              <w:jc w:val="center"/>
            </w:pPr>
            <w:r>
              <w:t>Owner</w:t>
            </w:r>
          </w:p>
        </w:tc>
        <w:tc>
          <w:tcPr>
            <w:tcW w:w="3179" w:type="dxa"/>
          </w:tcPr>
          <w:p w14:paraId="4F3A9447" w14:textId="77777777" w:rsidR="00F94091" w:rsidRDefault="00000000" w:rsidP="00F84996">
            <w:pPr>
              <w:jc w:val="center"/>
            </w:pPr>
            <w:r>
              <w:t>Task</w:t>
            </w:r>
          </w:p>
        </w:tc>
        <w:tc>
          <w:tcPr>
            <w:tcW w:w="2574" w:type="dxa"/>
          </w:tcPr>
          <w:p w14:paraId="15574CF3" w14:textId="77777777" w:rsidR="00F94091" w:rsidRDefault="00000000" w:rsidP="00F84996">
            <w:pPr>
              <w:jc w:val="center"/>
            </w:pPr>
            <w:r>
              <w:t>Due</w:t>
            </w:r>
          </w:p>
        </w:tc>
      </w:tr>
      <w:tr w:rsidR="00F94091" w14:paraId="25C426DB" w14:textId="77777777" w:rsidTr="00317FEC">
        <w:tc>
          <w:tcPr>
            <w:tcW w:w="2877" w:type="dxa"/>
          </w:tcPr>
          <w:p w14:paraId="30322490" w14:textId="06D12565" w:rsidR="00F94091" w:rsidRDefault="00317FEC" w:rsidP="00AA6772">
            <w:pPr>
              <w:jc w:val="center"/>
            </w:pPr>
            <w:r>
              <w:t>Andrea</w:t>
            </w:r>
          </w:p>
        </w:tc>
        <w:tc>
          <w:tcPr>
            <w:tcW w:w="3179" w:type="dxa"/>
          </w:tcPr>
          <w:p w14:paraId="0EB16263" w14:textId="5B917B56" w:rsidR="000D7475" w:rsidRDefault="00317FEC" w:rsidP="00A6705D">
            <w:pPr>
              <w:pStyle w:val="ListParagraph"/>
              <w:numPr>
                <w:ilvl w:val="0"/>
                <w:numId w:val="14"/>
              </w:numPr>
            </w:pPr>
            <w:r>
              <w:t>Feedback</w:t>
            </w:r>
          </w:p>
        </w:tc>
        <w:tc>
          <w:tcPr>
            <w:tcW w:w="2574" w:type="dxa"/>
          </w:tcPr>
          <w:p w14:paraId="46181AAD" w14:textId="313A655D" w:rsidR="00F94091" w:rsidRDefault="00317FEC">
            <w:r>
              <w:t>Null</w:t>
            </w:r>
          </w:p>
        </w:tc>
      </w:tr>
      <w:tr w:rsidR="00317FEC" w14:paraId="2CD00C70" w14:textId="77777777" w:rsidTr="00317FEC">
        <w:tc>
          <w:tcPr>
            <w:tcW w:w="2877" w:type="dxa"/>
          </w:tcPr>
          <w:p w14:paraId="71136863" w14:textId="77777777" w:rsidR="00317FEC" w:rsidRDefault="00317FEC" w:rsidP="00317FEC">
            <w:pPr>
              <w:jc w:val="center"/>
            </w:pPr>
            <w:r>
              <w:t>Yurii</w:t>
            </w:r>
          </w:p>
        </w:tc>
        <w:tc>
          <w:tcPr>
            <w:tcW w:w="3179" w:type="dxa"/>
          </w:tcPr>
          <w:p w14:paraId="10988D16" w14:textId="43FD37C5" w:rsidR="00317FEC" w:rsidRDefault="00317FEC" w:rsidP="00317FEC">
            <w:pPr>
              <w:pStyle w:val="ListParagraph"/>
              <w:numPr>
                <w:ilvl w:val="0"/>
                <w:numId w:val="14"/>
              </w:numPr>
            </w:pPr>
            <w:r>
              <w:t>Null</w:t>
            </w:r>
          </w:p>
        </w:tc>
        <w:tc>
          <w:tcPr>
            <w:tcW w:w="2574" w:type="dxa"/>
          </w:tcPr>
          <w:p w14:paraId="476946DB" w14:textId="44C1D188" w:rsidR="00317FEC" w:rsidRDefault="00317FEC" w:rsidP="00317FEC">
            <w:r w:rsidRPr="004824AE">
              <w:t>Null</w:t>
            </w:r>
          </w:p>
        </w:tc>
      </w:tr>
      <w:tr w:rsidR="00317FEC" w14:paraId="657F8A22" w14:textId="77777777" w:rsidTr="00317FEC">
        <w:tc>
          <w:tcPr>
            <w:tcW w:w="2877" w:type="dxa"/>
          </w:tcPr>
          <w:p w14:paraId="4479E61A" w14:textId="77777777" w:rsidR="00317FEC" w:rsidRDefault="00317FEC" w:rsidP="00317FEC">
            <w:pPr>
              <w:jc w:val="center"/>
            </w:pPr>
            <w:r>
              <w:t>Rumaysa</w:t>
            </w:r>
          </w:p>
        </w:tc>
        <w:tc>
          <w:tcPr>
            <w:tcW w:w="3179" w:type="dxa"/>
          </w:tcPr>
          <w:p w14:paraId="137D3CE1" w14:textId="026660C2" w:rsidR="00317FEC" w:rsidRDefault="00317FEC" w:rsidP="00317FEC">
            <w:pPr>
              <w:pStyle w:val="ListParagraph"/>
              <w:numPr>
                <w:ilvl w:val="0"/>
                <w:numId w:val="11"/>
              </w:numPr>
            </w:pPr>
            <w:r>
              <w:t>Null</w:t>
            </w:r>
          </w:p>
        </w:tc>
        <w:tc>
          <w:tcPr>
            <w:tcW w:w="2574" w:type="dxa"/>
          </w:tcPr>
          <w:p w14:paraId="46953783" w14:textId="67CF25C5" w:rsidR="00317FEC" w:rsidRDefault="00317FEC" w:rsidP="00317FEC">
            <w:r w:rsidRPr="004824AE">
              <w:t>Null</w:t>
            </w:r>
          </w:p>
        </w:tc>
      </w:tr>
      <w:tr w:rsidR="00317FEC" w14:paraId="4E0F7832" w14:textId="77777777" w:rsidTr="00317FEC">
        <w:tc>
          <w:tcPr>
            <w:tcW w:w="2877" w:type="dxa"/>
          </w:tcPr>
          <w:p w14:paraId="6A996F6D" w14:textId="2583D047" w:rsidR="00317FEC" w:rsidRDefault="00317FEC" w:rsidP="00317FEC">
            <w:pPr>
              <w:jc w:val="center"/>
            </w:pPr>
            <w:r>
              <w:t>Lorenzo</w:t>
            </w:r>
          </w:p>
        </w:tc>
        <w:tc>
          <w:tcPr>
            <w:tcW w:w="3179" w:type="dxa"/>
          </w:tcPr>
          <w:p w14:paraId="1B54976B" w14:textId="2BC65F7D" w:rsidR="00317FEC" w:rsidRDefault="00317FEC" w:rsidP="00317FEC">
            <w:pPr>
              <w:pStyle w:val="ListParagraph"/>
              <w:numPr>
                <w:ilvl w:val="0"/>
                <w:numId w:val="10"/>
              </w:numPr>
            </w:pPr>
            <w:r>
              <w:t>Null</w:t>
            </w:r>
          </w:p>
        </w:tc>
        <w:tc>
          <w:tcPr>
            <w:tcW w:w="2574" w:type="dxa"/>
          </w:tcPr>
          <w:p w14:paraId="1741B027" w14:textId="5463D455" w:rsidR="00317FEC" w:rsidRDefault="00317FEC" w:rsidP="00317FEC">
            <w:r w:rsidRPr="004824AE">
              <w:t>Null</w:t>
            </w:r>
          </w:p>
        </w:tc>
      </w:tr>
    </w:tbl>
    <w:p w14:paraId="4FD86FAF" w14:textId="2AB8185C" w:rsidR="00847873" w:rsidRDefault="00000000" w:rsidP="0070002F">
      <w:pPr>
        <w:pStyle w:val="Heading1"/>
      </w:pPr>
      <w:r>
        <w:t>Open Questions</w:t>
      </w:r>
    </w:p>
    <w:p w14:paraId="68036081" w14:textId="493BC56E" w:rsidR="00326911" w:rsidRPr="0070002F" w:rsidRDefault="00C94020" w:rsidP="00326911">
      <w:pPr>
        <w:pStyle w:val="ListBullet"/>
      </w:pPr>
      <w:r>
        <w:t>How much will we apply UX laws to our project interface.</w:t>
      </w:r>
    </w:p>
    <w:sectPr w:rsidR="00326911" w:rsidRPr="007000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691267"/>
    <w:multiLevelType w:val="hybridMultilevel"/>
    <w:tmpl w:val="2D487778"/>
    <w:lvl w:ilvl="0" w:tplc="DD022B8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24139"/>
    <w:multiLevelType w:val="hybridMultilevel"/>
    <w:tmpl w:val="9ADC56D4"/>
    <w:lvl w:ilvl="0" w:tplc="A5622C0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D3A34"/>
    <w:multiLevelType w:val="hybridMultilevel"/>
    <w:tmpl w:val="DA5A6E84"/>
    <w:lvl w:ilvl="0" w:tplc="1828198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E1463"/>
    <w:multiLevelType w:val="hybridMultilevel"/>
    <w:tmpl w:val="2CA628B8"/>
    <w:lvl w:ilvl="0" w:tplc="111A952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C6822"/>
    <w:multiLevelType w:val="hybridMultilevel"/>
    <w:tmpl w:val="CDD4B910"/>
    <w:lvl w:ilvl="0" w:tplc="B9D25B74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297106803">
    <w:abstractNumId w:val="8"/>
  </w:num>
  <w:num w:numId="2" w16cid:durableId="1927691810">
    <w:abstractNumId w:val="6"/>
  </w:num>
  <w:num w:numId="3" w16cid:durableId="1333490561">
    <w:abstractNumId w:val="5"/>
  </w:num>
  <w:num w:numId="4" w16cid:durableId="695351945">
    <w:abstractNumId w:val="4"/>
  </w:num>
  <w:num w:numId="5" w16cid:durableId="473332967">
    <w:abstractNumId w:val="7"/>
  </w:num>
  <w:num w:numId="6" w16cid:durableId="1442644463">
    <w:abstractNumId w:val="3"/>
  </w:num>
  <w:num w:numId="7" w16cid:durableId="499002186">
    <w:abstractNumId w:val="2"/>
  </w:num>
  <w:num w:numId="8" w16cid:durableId="1486315531">
    <w:abstractNumId w:val="1"/>
  </w:num>
  <w:num w:numId="9" w16cid:durableId="152794078">
    <w:abstractNumId w:val="0"/>
  </w:num>
  <w:num w:numId="10" w16cid:durableId="1622757876">
    <w:abstractNumId w:val="10"/>
  </w:num>
  <w:num w:numId="11" w16cid:durableId="50662623">
    <w:abstractNumId w:val="9"/>
  </w:num>
  <w:num w:numId="12" w16cid:durableId="195628972">
    <w:abstractNumId w:val="13"/>
  </w:num>
  <w:num w:numId="13" w16cid:durableId="1507866947">
    <w:abstractNumId w:val="12"/>
  </w:num>
  <w:num w:numId="14" w16cid:durableId="4518728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300E"/>
    <w:rsid w:val="00034616"/>
    <w:rsid w:val="00056804"/>
    <w:rsid w:val="0006063C"/>
    <w:rsid w:val="00073693"/>
    <w:rsid w:val="000D7475"/>
    <w:rsid w:val="0015074B"/>
    <w:rsid w:val="001D7B76"/>
    <w:rsid w:val="00274542"/>
    <w:rsid w:val="0029639D"/>
    <w:rsid w:val="002E7558"/>
    <w:rsid w:val="002F6254"/>
    <w:rsid w:val="00317FEC"/>
    <w:rsid w:val="00326911"/>
    <w:rsid w:val="00326F90"/>
    <w:rsid w:val="00330AC7"/>
    <w:rsid w:val="005C1598"/>
    <w:rsid w:val="006C4B90"/>
    <w:rsid w:val="006E7EE7"/>
    <w:rsid w:val="0070002F"/>
    <w:rsid w:val="00787B24"/>
    <w:rsid w:val="007F45C9"/>
    <w:rsid w:val="00847873"/>
    <w:rsid w:val="00882C96"/>
    <w:rsid w:val="008A2E1A"/>
    <w:rsid w:val="008C04CF"/>
    <w:rsid w:val="008E4516"/>
    <w:rsid w:val="008E609D"/>
    <w:rsid w:val="009013D3"/>
    <w:rsid w:val="009D3033"/>
    <w:rsid w:val="00A6705D"/>
    <w:rsid w:val="00A7530A"/>
    <w:rsid w:val="00AA1D8D"/>
    <w:rsid w:val="00AA6772"/>
    <w:rsid w:val="00AE417B"/>
    <w:rsid w:val="00B00AAF"/>
    <w:rsid w:val="00B47730"/>
    <w:rsid w:val="00BB6E01"/>
    <w:rsid w:val="00C05330"/>
    <w:rsid w:val="00C8627E"/>
    <w:rsid w:val="00C94020"/>
    <w:rsid w:val="00CB0664"/>
    <w:rsid w:val="00D133FC"/>
    <w:rsid w:val="00DB163C"/>
    <w:rsid w:val="00E44C43"/>
    <w:rsid w:val="00E75F3D"/>
    <w:rsid w:val="00EC3FD7"/>
    <w:rsid w:val="00EF774F"/>
    <w:rsid w:val="00F627E7"/>
    <w:rsid w:val="00F83AEE"/>
    <w:rsid w:val="00F84996"/>
    <w:rsid w:val="00F940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BCC66"/>
  <w14:defaultImageDpi w14:val="300"/>
  <w15:docId w15:val="{C84A3CDA-1347-4748-9A23-7F5278B3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D24126922 Lorenzo Palleschi</cp:lastModifiedBy>
  <cp:revision>15</cp:revision>
  <dcterms:created xsi:type="dcterms:W3CDTF">2025-10-14T14:40:00Z</dcterms:created>
  <dcterms:modified xsi:type="dcterms:W3CDTF">2025-10-24T11:10:00Z</dcterms:modified>
  <cp:category/>
</cp:coreProperties>
</file>