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61E8" w14:textId="558C1F77" w:rsidR="00F83AEE" w:rsidRDefault="00000000">
      <w:r>
        <w:rPr>
          <w:b/>
        </w:rPr>
        <w:t xml:space="preserve">Date: </w:t>
      </w:r>
      <w:r w:rsidR="008E4516">
        <w:t>11</w:t>
      </w:r>
      <w:r>
        <w:t>-</w:t>
      </w:r>
      <w:r w:rsidR="006C4B90">
        <w:t>10</w:t>
      </w:r>
      <w:r>
        <w:t>-2025 (</w:t>
      </w:r>
      <w:r w:rsidR="008E4516">
        <w:t xml:space="preserve">Saturday </w:t>
      </w:r>
      <w:r w:rsidR="002E7558">
        <w:t>Afternoon</w:t>
      </w:r>
      <w:r>
        <w:t>)</w:t>
      </w:r>
      <w:r>
        <w:rPr>
          <w:b/>
        </w:rPr>
        <w:br/>
        <w:t xml:space="preserve">Time: </w:t>
      </w:r>
      <w:r w:rsidR="002E7558">
        <w:t>1</w:t>
      </w:r>
      <w:r w:rsidR="008E4516">
        <w:t>5</w:t>
      </w:r>
      <w:r>
        <w:t>:00–</w:t>
      </w:r>
      <w:r w:rsidR="002E7558">
        <w:t>1</w:t>
      </w:r>
      <w:r w:rsidR="008E4516">
        <w:t>6</w:t>
      </w:r>
      <w:r>
        <w:t xml:space="preserve">:00 </w:t>
      </w:r>
    </w:p>
    <w:p w14:paraId="00878A1A" w14:textId="7BE31F2A" w:rsidR="00F94091" w:rsidRDefault="00000000">
      <w:r>
        <w:rPr>
          <w:b/>
        </w:rPr>
        <w:t xml:space="preserve">Duration: </w:t>
      </w:r>
      <w:r w:rsidR="002E7558">
        <w:t>1</w:t>
      </w:r>
      <w:r>
        <w:t xml:space="preserve"> hour</w:t>
      </w:r>
      <w:r>
        <w:rPr>
          <w:b/>
        </w:rPr>
        <w:br/>
        <w:t xml:space="preserve">Location: </w:t>
      </w:r>
      <w:r>
        <w:t>Remote – Figma workspace</w:t>
      </w:r>
      <w:r>
        <w:rPr>
          <w:b/>
        </w:rPr>
        <w:br/>
        <w:t xml:space="preserve">Attendees: </w:t>
      </w:r>
      <w:r>
        <w:t>Rumaysa, Anika, Yurii</w:t>
      </w:r>
      <w:r w:rsidR="007F45C9">
        <w:t>, Lorenzo</w:t>
      </w:r>
    </w:p>
    <w:p w14:paraId="6AC9A87D" w14:textId="77777777" w:rsidR="00F94091" w:rsidRDefault="00000000">
      <w:pPr>
        <w:pStyle w:val="Heading1"/>
      </w:pPr>
      <w:r>
        <w:t>Agenda</w:t>
      </w:r>
    </w:p>
    <w:p w14:paraId="45068DDD" w14:textId="5CE7FFA2" w:rsidR="008E4516" w:rsidRDefault="008E4516" w:rsidP="008E4516">
      <w:pPr>
        <w:pStyle w:val="ListBullet"/>
      </w:pPr>
      <w:r>
        <w:t xml:space="preserve">Task </w:t>
      </w:r>
      <w:r>
        <w:t>a</w:t>
      </w:r>
      <w:r>
        <w:t>ssignments</w:t>
      </w:r>
    </w:p>
    <w:p w14:paraId="5551A138" w14:textId="5BA15023" w:rsidR="00F94091" w:rsidRDefault="008E4516">
      <w:pPr>
        <w:pStyle w:val="ListBullet"/>
      </w:pPr>
      <w:r>
        <w:t>Figma update</w:t>
      </w:r>
    </w:p>
    <w:p w14:paraId="7D0FDC69" w14:textId="7BE2D6A2" w:rsidR="00F94091" w:rsidRDefault="008E4516">
      <w:pPr>
        <w:pStyle w:val="ListBullet"/>
      </w:pPr>
      <w:r>
        <w:t>Development</w:t>
      </w:r>
    </w:p>
    <w:p w14:paraId="67A616F8" w14:textId="055C838F" w:rsidR="008E4516" w:rsidRDefault="008E4516">
      <w:pPr>
        <w:pStyle w:val="ListBullet"/>
      </w:pPr>
      <w:r>
        <w:t>AI API setup</w:t>
      </w:r>
    </w:p>
    <w:p w14:paraId="4EDD46FE" w14:textId="77777777" w:rsidR="00330AC7" w:rsidRDefault="00330AC7" w:rsidP="00330AC7">
      <w:pPr>
        <w:pStyle w:val="ListBullet"/>
        <w:numPr>
          <w:ilvl w:val="0"/>
          <w:numId w:val="0"/>
        </w:numPr>
        <w:ind w:left="360"/>
      </w:pPr>
    </w:p>
    <w:p w14:paraId="64879BC2" w14:textId="77777777" w:rsidR="00F94091" w:rsidRDefault="00000000">
      <w:pPr>
        <w:pStyle w:val="Heading1"/>
      </w:pPr>
      <w:r>
        <w:t>Discussion Summary</w:t>
      </w:r>
    </w:p>
    <w:p w14:paraId="416F45CE" w14:textId="5361C277" w:rsidR="00F94091" w:rsidRDefault="008E4516">
      <w:pPr>
        <w:pStyle w:val="ListBullet"/>
      </w:pPr>
      <w:r>
        <w:t>Tasks were assigned</w:t>
      </w:r>
    </w:p>
    <w:p w14:paraId="7DB02986" w14:textId="7447902E" w:rsidR="008E4516" w:rsidRDefault="008E4516">
      <w:pPr>
        <w:pStyle w:val="ListBullet"/>
      </w:pPr>
      <w:r>
        <w:t>Figma is being updated from the feedback received</w:t>
      </w:r>
    </w:p>
    <w:p w14:paraId="79E5D529" w14:textId="1D6F7B60" w:rsidR="00F94091" w:rsidRDefault="008E4516">
      <w:pPr>
        <w:pStyle w:val="ListBullet"/>
      </w:pPr>
      <w:r>
        <w:t>Pages are being developed</w:t>
      </w:r>
    </w:p>
    <w:p w14:paraId="3BF10C2D" w14:textId="22472A4D" w:rsidR="001D7B76" w:rsidRDefault="008E4516">
      <w:pPr>
        <w:pStyle w:val="ListBullet"/>
      </w:pPr>
      <w:r>
        <w:t>AI is being worked on</w:t>
      </w:r>
    </w:p>
    <w:p w14:paraId="13DB5FEE" w14:textId="2159D2CF" w:rsidR="008E4516" w:rsidRDefault="008E4516">
      <w:pPr>
        <w:pStyle w:val="ListBullet"/>
      </w:pPr>
      <w:r>
        <w:t xml:space="preserve">Writing of interim report </w:t>
      </w:r>
    </w:p>
    <w:p w14:paraId="012F8893" w14:textId="77777777" w:rsidR="00F94091" w:rsidRDefault="00000000">
      <w:pPr>
        <w:pStyle w:val="Heading1"/>
      </w:pPr>
      <w:r>
        <w:t>Decisions &amp; Agreements</w:t>
      </w:r>
    </w:p>
    <w:p w14:paraId="1DD31B07" w14:textId="5129D0C6" w:rsidR="00C05330" w:rsidRDefault="008E4516" w:rsidP="00C05330">
      <w:pPr>
        <w:pStyle w:val="ListBullet"/>
      </w:pPr>
      <w:r>
        <w:t xml:space="preserve">Lorenzo was assigned to update the </w:t>
      </w:r>
      <w:proofErr w:type="spellStart"/>
      <w:r>
        <w:t>figma</w:t>
      </w:r>
      <w:proofErr w:type="spellEnd"/>
      <w:r>
        <w:t xml:space="preserve"> design</w:t>
      </w:r>
    </w:p>
    <w:p w14:paraId="17971A7D" w14:textId="5705D1B7" w:rsidR="00F94091" w:rsidRDefault="008E4516">
      <w:pPr>
        <w:pStyle w:val="ListBullet"/>
      </w:pPr>
      <w:r>
        <w:t xml:space="preserve">Yuri was set to work on developing up additional pages from the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represenation</w:t>
      </w:r>
      <w:proofErr w:type="spellEnd"/>
    </w:p>
    <w:p w14:paraId="1ADFF1E6" w14:textId="40A75AA8" w:rsidR="00F94091" w:rsidRDefault="008E4516">
      <w:pPr>
        <w:pStyle w:val="ListBullet"/>
      </w:pPr>
      <w:r>
        <w:t>Anika and Rumaysa are both working on getting the AI API setup with the database</w:t>
      </w:r>
    </w:p>
    <w:p w14:paraId="1272636E" w14:textId="5E78ED1A" w:rsidR="008E4516" w:rsidRDefault="008E4516">
      <w:pPr>
        <w:pStyle w:val="ListBullet"/>
      </w:pPr>
      <w:r>
        <w:rPr>
          <w:b/>
          <w:bCs/>
        </w:rPr>
        <w:t xml:space="preserve">ADDITIONALS: </w:t>
      </w:r>
      <w:r>
        <w:t xml:space="preserve">All members are also contributing to the interim report, </w:t>
      </w:r>
      <w:proofErr w:type="spellStart"/>
      <w:r>
        <w:t>finalising</w:t>
      </w:r>
      <w:proofErr w:type="spellEnd"/>
      <w:r>
        <w:t xml:space="preserve"> the Figma design, and programming the additional pages.</w:t>
      </w:r>
    </w:p>
    <w:p w14:paraId="1C4FC449" w14:textId="77777777" w:rsidR="00F94091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3180"/>
        <w:gridCol w:w="2574"/>
      </w:tblGrid>
      <w:tr w:rsidR="00F94091" w14:paraId="512FC1FF" w14:textId="77777777" w:rsidTr="00A6705D">
        <w:tc>
          <w:tcPr>
            <w:tcW w:w="2880" w:type="dxa"/>
          </w:tcPr>
          <w:p w14:paraId="3B29D76F" w14:textId="77777777" w:rsidR="00F94091" w:rsidRDefault="00000000">
            <w:r>
              <w:t>Owner</w:t>
            </w:r>
          </w:p>
        </w:tc>
        <w:tc>
          <w:tcPr>
            <w:tcW w:w="3182" w:type="dxa"/>
          </w:tcPr>
          <w:p w14:paraId="4F3A9447" w14:textId="77777777" w:rsidR="00F94091" w:rsidRDefault="00000000">
            <w:r>
              <w:t>Task</w:t>
            </w:r>
          </w:p>
        </w:tc>
        <w:tc>
          <w:tcPr>
            <w:tcW w:w="2578" w:type="dxa"/>
          </w:tcPr>
          <w:p w14:paraId="15574CF3" w14:textId="77777777" w:rsidR="00F94091" w:rsidRDefault="00000000">
            <w:r>
              <w:t>Due</w:t>
            </w:r>
          </w:p>
        </w:tc>
      </w:tr>
      <w:tr w:rsidR="00F94091" w14:paraId="25C426DB" w14:textId="77777777" w:rsidTr="00A6705D">
        <w:tc>
          <w:tcPr>
            <w:tcW w:w="2880" w:type="dxa"/>
          </w:tcPr>
          <w:p w14:paraId="30322490" w14:textId="77777777" w:rsidR="00F94091" w:rsidRDefault="00000000">
            <w:r>
              <w:t>Anika</w:t>
            </w:r>
          </w:p>
        </w:tc>
        <w:tc>
          <w:tcPr>
            <w:tcW w:w="3182" w:type="dxa"/>
          </w:tcPr>
          <w:p w14:paraId="49EE706D" w14:textId="6C8A0EFE" w:rsidR="00F94091" w:rsidRDefault="008E4516" w:rsidP="00A6705D">
            <w:pPr>
              <w:pStyle w:val="ListParagraph"/>
              <w:numPr>
                <w:ilvl w:val="0"/>
                <w:numId w:val="14"/>
              </w:numPr>
            </w:pPr>
            <w:r>
              <w:t>AI API + DB</w:t>
            </w:r>
          </w:p>
          <w:p w14:paraId="0EB16263" w14:textId="55DE6DB1" w:rsidR="000D7475" w:rsidRDefault="008E4516" w:rsidP="00A6705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rPr>
                <w:i/>
                <w:iCs/>
              </w:rPr>
              <w:t>Additionals</w:t>
            </w:r>
            <w:proofErr w:type="spellEnd"/>
          </w:p>
        </w:tc>
        <w:tc>
          <w:tcPr>
            <w:tcW w:w="2578" w:type="dxa"/>
          </w:tcPr>
          <w:p w14:paraId="46181AAD" w14:textId="6D55E1B4" w:rsidR="00F94091" w:rsidRDefault="008E4516">
            <w:r>
              <w:t>16</w:t>
            </w:r>
            <w:r w:rsidR="00A6705D">
              <w:t>-10-2025</w:t>
            </w:r>
          </w:p>
        </w:tc>
      </w:tr>
      <w:tr w:rsidR="00F94091" w14:paraId="2CD00C70" w14:textId="77777777" w:rsidTr="00A6705D">
        <w:tc>
          <w:tcPr>
            <w:tcW w:w="2880" w:type="dxa"/>
          </w:tcPr>
          <w:p w14:paraId="71136863" w14:textId="77777777" w:rsidR="00F94091" w:rsidRDefault="00000000">
            <w:r>
              <w:t>Yurii</w:t>
            </w:r>
          </w:p>
        </w:tc>
        <w:tc>
          <w:tcPr>
            <w:tcW w:w="3182" w:type="dxa"/>
          </w:tcPr>
          <w:p w14:paraId="53EAADE8" w14:textId="77777777" w:rsidR="00A6705D" w:rsidRDefault="008E4516" w:rsidP="000D7475">
            <w:pPr>
              <w:pStyle w:val="ListParagraph"/>
              <w:numPr>
                <w:ilvl w:val="0"/>
                <w:numId w:val="14"/>
              </w:numPr>
            </w:pPr>
            <w:r>
              <w:t>Page creation for live code</w:t>
            </w:r>
          </w:p>
          <w:p w14:paraId="10988D16" w14:textId="7FB5728F" w:rsidR="008E4516" w:rsidRDefault="008E4516" w:rsidP="000D7475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rPr>
                <w:i/>
                <w:iCs/>
              </w:rPr>
              <w:t>Additionals</w:t>
            </w:r>
            <w:proofErr w:type="spellEnd"/>
          </w:p>
        </w:tc>
        <w:tc>
          <w:tcPr>
            <w:tcW w:w="2578" w:type="dxa"/>
          </w:tcPr>
          <w:p w14:paraId="476946DB" w14:textId="322D5E0E" w:rsidR="00F94091" w:rsidRDefault="008E4516">
            <w:r>
              <w:t>16</w:t>
            </w:r>
            <w:r w:rsidR="00A6705D">
              <w:t>-10-2025</w:t>
            </w:r>
          </w:p>
        </w:tc>
      </w:tr>
      <w:tr w:rsidR="00F94091" w14:paraId="657F8A22" w14:textId="77777777" w:rsidTr="00A6705D">
        <w:tc>
          <w:tcPr>
            <w:tcW w:w="2880" w:type="dxa"/>
          </w:tcPr>
          <w:p w14:paraId="4479E61A" w14:textId="77777777" w:rsidR="00F94091" w:rsidRDefault="00000000">
            <w:r>
              <w:t>Rumaysa</w:t>
            </w:r>
          </w:p>
        </w:tc>
        <w:tc>
          <w:tcPr>
            <w:tcW w:w="3182" w:type="dxa"/>
          </w:tcPr>
          <w:p w14:paraId="18B057B0" w14:textId="77777777" w:rsidR="008E4516" w:rsidRDefault="008E4516" w:rsidP="008E4516">
            <w:pPr>
              <w:pStyle w:val="ListParagraph"/>
              <w:numPr>
                <w:ilvl w:val="0"/>
                <w:numId w:val="11"/>
              </w:numPr>
            </w:pPr>
            <w:r>
              <w:t>AI API + DB</w:t>
            </w:r>
          </w:p>
          <w:p w14:paraId="137D3CE1" w14:textId="2F9884FD" w:rsidR="000D7475" w:rsidRDefault="008E4516" w:rsidP="008E4516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rPr>
                <w:i/>
                <w:iCs/>
              </w:rPr>
              <w:t>Additionals</w:t>
            </w:r>
            <w:proofErr w:type="spellEnd"/>
          </w:p>
        </w:tc>
        <w:tc>
          <w:tcPr>
            <w:tcW w:w="2578" w:type="dxa"/>
          </w:tcPr>
          <w:p w14:paraId="46953783" w14:textId="1D163C95" w:rsidR="00F94091" w:rsidRDefault="008E4516">
            <w:r>
              <w:t>16</w:t>
            </w:r>
            <w:r w:rsidR="00A6705D">
              <w:t>-10-2025</w:t>
            </w:r>
          </w:p>
        </w:tc>
      </w:tr>
      <w:tr w:rsidR="007F45C9" w14:paraId="4E0F7832" w14:textId="77777777" w:rsidTr="00A6705D">
        <w:tc>
          <w:tcPr>
            <w:tcW w:w="2880" w:type="dxa"/>
          </w:tcPr>
          <w:p w14:paraId="6A996F6D" w14:textId="2583D047" w:rsidR="007F45C9" w:rsidRDefault="007F45C9">
            <w:r>
              <w:lastRenderedPageBreak/>
              <w:t>Lorenzo</w:t>
            </w:r>
          </w:p>
        </w:tc>
        <w:tc>
          <w:tcPr>
            <w:tcW w:w="3182" w:type="dxa"/>
          </w:tcPr>
          <w:p w14:paraId="01AFBAB3" w14:textId="7A62C7C6" w:rsidR="007F45C9" w:rsidRDefault="009013D3" w:rsidP="00A6705D">
            <w:pPr>
              <w:pStyle w:val="ListParagraph"/>
              <w:numPr>
                <w:ilvl w:val="0"/>
                <w:numId w:val="10"/>
              </w:numPr>
            </w:pPr>
            <w:r>
              <w:t>Figma update</w:t>
            </w:r>
          </w:p>
          <w:p w14:paraId="1B54976B" w14:textId="46FA0E65" w:rsidR="00A6705D" w:rsidRDefault="009013D3" w:rsidP="0084787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rPr>
                <w:i/>
                <w:iCs/>
              </w:rPr>
              <w:t>Additionals</w:t>
            </w:r>
            <w:proofErr w:type="spellEnd"/>
          </w:p>
        </w:tc>
        <w:tc>
          <w:tcPr>
            <w:tcW w:w="2578" w:type="dxa"/>
          </w:tcPr>
          <w:p w14:paraId="1741B027" w14:textId="575F333B" w:rsidR="007F45C9" w:rsidRDefault="008E4516">
            <w:r>
              <w:t>16</w:t>
            </w:r>
            <w:r w:rsidR="00A6705D">
              <w:t>-10-2025</w:t>
            </w:r>
          </w:p>
        </w:tc>
      </w:tr>
    </w:tbl>
    <w:p w14:paraId="68E3299E" w14:textId="77777777" w:rsidR="00F94091" w:rsidRDefault="00000000">
      <w:pPr>
        <w:pStyle w:val="Heading1"/>
      </w:pPr>
      <w:r>
        <w:t>Open Questions</w:t>
      </w:r>
    </w:p>
    <w:p w14:paraId="4FD86FAF" w14:textId="0795B10C" w:rsidR="00847873" w:rsidRDefault="009013D3" w:rsidP="00847873">
      <w:pPr>
        <w:pStyle w:val="ListBullet"/>
      </w:pPr>
      <w:r>
        <w:t>null</w:t>
      </w:r>
    </w:p>
    <w:sectPr w:rsidR="008478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91267"/>
    <w:multiLevelType w:val="hybridMultilevel"/>
    <w:tmpl w:val="2D487778"/>
    <w:lvl w:ilvl="0" w:tplc="DD022B8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4139"/>
    <w:multiLevelType w:val="hybridMultilevel"/>
    <w:tmpl w:val="9ADC56D4"/>
    <w:lvl w:ilvl="0" w:tplc="A5622C0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3A34"/>
    <w:multiLevelType w:val="hybridMultilevel"/>
    <w:tmpl w:val="DA5A6E84"/>
    <w:lvl w:ilvl="0" w:tplc="1828198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E1463"/>
    <w:multiLevelType w:val="hybridMultilevel"/>
    <w:tmpl w:val="2CA628B8"/>
    <w:lvl w:ilvl="0" w:tplc="111A95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C6822"/>
    <w:multiLevelType w:val="hybridMultilevel"/>
    <w:tmpl w:val="CDD4B910"/>
    <w:lvl w:ilvl="0" w:tplc="B9D25B74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97106803">
    <w:abstractNumId w:val="8"/>
  </w:num>
  <w:num w:numId="2" w16cid:durableId="1927691810">
    <w:abstractNumId w:val="6"/>
  </w:num>
  <w:num w:numId="3" w16cid:durableId="1333490561">
    <w:abstractNumId w:val="5"/>
  </w:num>
  <w:num w:numId="4" w16cid:durableId="695351945">
    <w:abstractNumId w:val="4"/>
  </w:num>
  <w:num w:numId="5" w16cid:durableId="473332967">
    <w:abstractNumId w:val="7"/>
  </w:num>
  <w:num w:numId="6" w16cid:durableId="1442644463">
    <w:abstractNumId w:val="3"/>
  </w:num>
  <w:num w:numId="7" w16cid:durableId="499002186">
    <w:abstractNumId w:val="2"/>
  </w:num>
  <w:num w:numId="8" w16cid:durableId="1486315531">
    <w:abstractNumId w:val="1"/>
  </w:num>
  <w:num w:numId="9" w16cid:durableId="152794078">
    <w:abstractNumId w:val="0"/>
  </w:num>
  <w:num w:numId="10" w16cid:durableId="1622757876">
    <w:abstractNumId w:val="10"/>
  </w:num>
  <w:num w:numId="11" w16cid:durableId="50662623">
    <w:abstractNumId w:val="9"/>
  </w:num>
  <w:num w:numId="12" w16cid:durableId="195628972">
    <w:abstractNumId w:val="13"/>
  </w:num>
  <w:num w:numId="13" w16cid:durableId="1507866947">
    <w:abstractNumId w:val="12"/>
  </w:num>
  <w:num w:numId="14" w16cid:durableId="451872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475"/>
    <w:rsid w:val="0015074B"/>
    <w:rsid w:val="001D7B76"/>
    <w:rsid w:val="00274542"/>
    <w:rsid w:val="0029639D"/>
    <w:rsid w:val="002E7558"/>
    <w:rsid w:val="002F6254"/>
    <w:rsid w:val="00326F90"/>
    <w:rsid w:val="00330AC7"/>
    <w:rsid w:val="006C4B90"/>
    <w:rsid w:val="00787B24"/>
    <w:rsid w:val="007F45C9"/>
    <w:rsid w:val="00847873"/>
    <w:rsid w:val="008A2E1A"/>
    <w:rsid w:val="008C04CF"/>
    <w:rsid w:val="008E4516"/>
    <w:rsid w:val="009013D3"/>
    <w:rsid w:val="00A6705D"/>
    <w:rsid w:val="00A7530A"/>
    <w:rsid w:val="00AA1D8D"/>
    <w:rsid w:val="00B47730"/>
    <w:rsid w:val="00BB6E01"/>
    <w:rsid w:val="00C05330"/>
    <w:rsid w:val="00C8627E"/>
    <w:rsid w:val="00CB0664"/>
    <w:rsid w:val="00F83AEE"/>
    <w:rsid w:val="00F94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BCC66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Nugget</cp:lastModifiedBy>
  <cp:revision>2</cp:revision>
  <dcterms:created xsi:type="dcterms:W3CDTF">2025-10-12T21:41:00Z</dcterms:created>
  <dcterms:modified xsi:type="dcterms:W3CDTF">2025-10-12T21:41:00Z</dcterms:modified>
  <cp:category/>
</cp:coreProperties>
</file>