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61E8" w14:textId="6FB2D7AA" w:rsidR="00F83AEE" w:rsidRDefault="00000000">
      <w:r>
        <w:rPr>
          <w:b/>
        </w:rPr>
        <w:t xml:space="preserve">Date: </w:t>
      </w:r>
      <w:r w:rsidR="008E4516">
        <w:t>1</w:t>
      </w:r>
      <w:r w:rsidR="006E7EE7">
        <w:t>4</w:t>
      </w:r>
      <w:r>
        <w:t>-</w:t>
      </w:r>
      <w:r w:rsidR="006C4B90">
        <w:t>10</w:t>
      </w:r>
      <w:r>
        <w:t>-2025 (</w:t>
      </w:r>
      <w:r w:rsidR="006E7EE7">
        <w:t xml:space="preserve">Tuesday </w:t>
      </w:r>
      <w:r w:rsidR="002E7558">
        <w:t>Afternoon</w:t>
      </w:r>
      <w:r>
        <w:t>)</w:t>
      </w:r>
      <w:r>
        <w:rPr>
          <w:b/>
        </w:rPr>
        <w:br/>
        <w:t xml:space="preserve">Time: </w:t>
      </w:r>
      <w:r w:rsidR="002E7558">
        <w:t>1</w:t>
      </w:r>
      <w:r w:rsidR="00882C96">
        <w:t>3</w:t>
      </w:r>
      <w:r>
        <w:t>:00–</w:t>
      </w:r>
      <w:r w:rsidR="002E7558">
        <w:t>1</w:t>
      </w:r>
      <w:r w:rsidR="008E4516">
        <w:t>6</w:t>
      </w:r>
      <w:r>
        <w:t xml:space="preserve">:00 </w:t>
      </w:r>
    </w:p>
    <w:p w14:paraId="00878A1A" w14:textId="33C76347" w:rsidR="00F94091" w:rsidRDefault="00000000">
      <w:r>
        <w:rPr>
          <w:b/>
        </w:rPr>
        <w:t xml:space="preserve">Duration: </w:t>
      </w:r>
      <w:r w:rsidR="006E7EE7">
        <w:t>3</w:t>
      </w:r>
      <w:r>
        <w:t xml:space="preserve"> hour</w:t>
      </w:r>
      <w:r w:rsidR="006E7EE7">
        <w:t>s</w:t>
      </w:r>
      <w:r>
        <w:rPr>
          <w:b/>
        </w:rPr>
        <w:br/>
        <w:t xml:space="preserve">Location: </w:t>
      </w:r>
      <w:r>
        <w:t>Remote – Figma workspace</w:t>
      </w:r>
      <w:r>
        <w:rPr>
          <w:b/>
        </w:rPr>
        <w:br/>
        <w:t xml:space="preserve">Attendees: </w:t>
      </w:r>
      <w:r>
        <w:t>Rumaysa, Anika, Yurii</w:t>
      </w:r>
      <w:r w:rsidR="007F45C9">
        <w:t>, Lorenzo</w:t>
      </w:r>
      <w:r w:rsidR="006E7EE7">
        <w:t>, Damian</w:t>
      </w:r>
    </w:p>
    <w:p w14:paraId="6AC9A87D" w14:textId="77777777" w:rsidR="00F94091" w:rsidRDefault="00000000">
      <w:pPr>
        <w:pStyle w:val="Heading1"/>
      </w:pPr>
      <w:r>
        <w:t>Agenda</w:t>
      </w:r>
    </w:p>
    <w:p w14:paraId="45068DDD" w14:textId="0E81E158" w:rsidR="008E4516" w:rsidRDefault="006E7EE7" w:rsidP="008E4516">
      <w:pPr>
        <w:pStyle w:val="ListBullet"/>
      </w:pPr>
      <w:r>
        <w:t>Further t</w:t>
      </w:r>
      <w:r w:rsidR="008E4516">
        <w:t>ask assignments</w:t>
      </w:r>
    </w:p>
    <w:p w14:paraId="5551A138" w14:textId="27AEA744" w:rsidR="00F94091" w:rsidRDefault="008E4516">
      <w:pPr>
        <w:pStyle w:val="ListBullet"/>
      </w:pPr>
      <w:r>
        <w:t>Figma update</w:t>
      </w:r>
      <w:r w:rsidR="006E7EE7">
        <w:t>s</w:t>
      </w:r>
    </w:p>
    <w:p w14:paraId="7D0FDC69" w14:textId="78E58BB8" w:rsidR="00F94091" w:rsidRDefault="008E4516">
      <w:pPr>
        <w:pStyle w:val="ListBullet"/>
      </w:pPr>
      <w:r>
        <w:t>Development</w:t>
      </w:r>
      <w:r w:rsidR="006E7EE7">
        <w:t xml:space="preserve"> updates</w:t>
      </w:r>
    </w:p>
    <w:p w14:paraId="67A616F8" w14:textId="75686294" w:rsidR="008E4516" w:rsidRDefault="006E7EE7">
      <w:pPr>
        <w:pStyle w:val="ListBullet"/>
      </w:pPr>
      <w:r>
        <w:t>AI interaction &amp; development</w:t>
      </w:r>
    </w:p>
    <w:p w14:paraId="4EDD46FE" w14:textId="77777777" w:rsidR="00330AC7" w:rsidRDefault="00330AC7" w:rsidP="00330AC7">
      <w:pPr>
        <w:pStyle w:val="ListBullet"/>
        <w:numPr>
          <w:ilvl w:val="0"/>
          <w:numId w:val="0"/>
        </w:numPr>
        <w:ind w:left="360"/>
      </w:pPr>
    </w:p>
    <w:p w14:paraId="64879BC2" w14:textId="77777777" w:rsidR="00F94091" w:rsidRDefault="00000000">
      <w:pPr>
        <w:pStyle w:val="Heading1"/>
      </w:pPr>
      <w:r>
        <w:t>Discussion Summary</w:t>
      </w:r>
    </w:p>
    <w:p w14:paraId="416F45CE" w14:textId="39D125C7" w:rsidR="00F94091" w:rsidRDefault="006E7EE7">
      <w:pPr>
        <w:pStyle w:val="ListBullet"/>
      </w:pPr>
      <w:r>
        <w:t>Figma was discussed in the group and with Damian, further changes planned</w:t>
      </w:r>
    </w:p>
    <w:p w14:paraId="1024BFE0" w14:textId="01BFE3C2" w:rsidR="006E7EE7" w:rsidRDefault="006E7EE7">
      <w:pPr>
        <w:pStyle w:val="ListBullet"/>
      </w:pPr>
      <w:r>
        <w:t>Drawn pages to be sent on to Damian</w:t>
      </w:r>
    </w:p>
    <w:p w14:paraId="7DB02986" w14:textId="59C3CB9B" w:rsidR="008E4516" w:rsidRDefault="006E7EE7">
      <w:pPr>
        <w:pStyle w:val="ListBullet"/>
      </w:pPr>
      <w:r>
        <w:t>Yurii demos the live page</w:t>
      </w:r>
    </w:p>
    <w:p w14:paraId="3BF10C2D" w14:textId="2218690C" w:rsidR="001D7B76" w:rsidRDefault="006E7EE7" w:rsidP="006E7EE7">
      <w:pPr>
        <w:pStyle w:val="ListBullet"/>
      </w:pPr>
      <w:r>
        <w:t>Rumaysa and Anika going further on AI</w:t>
      </w:r>
    </w:p>
    <w:p w14:paraId="13DB5FEE" w14:textId="4B68A6E5" w:rsidR="008E4516" w:rsidRDefault="006E7EE7">
      <w:pPr>
        <w:pStyle w:val="ListBullet"/>
      </w:pPr>
      <w:r>
        <w:t>I</w:t>
      </w:r>
      <w:r w:rsidR="008E4516">
        <w:t xml:space="preserve">nterim report </w:t>
      </w:r>
      <w:r>
        <w:t>discussion</w:t>
      </w:r>
    </w:p>
    <w:p w14:paraId="012F8893" w14:textId="77777777" w:rsidR="00F94091" w:rsidRDefault="00000000">
      <w:pPr>
        <w:pStyle w:val="Heading1"/>
      </w:pPr>
      <w:r>
        <w:t>Decisions &amp; Agreements</w:t>
      </w:r>
    </w:p>
    <w:p w14:paraId="1DD31B07" w14:textId="5BF4D850" w:rsidR="00C05330" w:rsidRDefault="008E4516" w:rsidP="00C05330">
      <w:pPr>
        <w:pStyle w:val="ListBullet"/>
      </w:pPr>
      <w:r>
        <w:t xml:space="preserve">Lorenzo </w:t>
      </w:r>
      <w:r w:rsidR="006E7EE7">
        <w:t>showcased the initial changes from the previous meet; additional changes were then planned after discussing with the group and Damian</w:t>
      </w:r>
    </w:p>
    <w:p w14:paraId="17971A7D" w14:textId="2A470177" w:rsidR="00F94091" w:rsidRDefault="008E4516">
      <w:pPr>
        <w:pStyle w:val="ListBullet"/>
      </w:pPr>
      <w:r>
        <w:t xml:space="preserve">Yuri </w:t>
      </w:r>
      <w:r w:rsidR="006E7EE7">
        <w:t xml:space="preserve">showcased the new pages built and discussed some of the future work </w:t>
      </w:r>
    </w:p>
    <w:p w14:paraId="1ADFF1E6" w14:textId="18CCDC66" w:rsidR="00F94091" w:rsidRDefault="008E4516">
      <w:pPr>
        <w:pStyle w:val="ListBullet"/>
      </w:pPr>
      <w:r>
        <w:t xml:space="preserve">Anika and Rumaysa </w:t>
      </w:r>
      <w:r w:rsidR="006E7EE7">
        <w:t>demo’d the first set of AI page (WIP until choice is made)</w:t>
      </w:r>
    </w:p>
    <w:p w14:paraId="1272636E" w14:textId="5E78ED1A" w:rsidR="008E4516" w:rsidRDefault="008E4516">
      <w:pPr>
        <w:pStyle w:val="ListBullet"/>
      </w:pPr>
      <w:r>
        <w:rPr>
          <w:b/>
          <w:bCs/>
        </w:rPr>
        <w:t xml:space="preserve">ADDITIONALS: </w:t>
      </w:r>
      <w:r>
        <w:t>All members are also contributing to the interim report, finalising the Figma design, and programming the additional pages.</w:t>
      </w:r>
    </w:p>
    <w:p w14:paraId="1C4FC449" w14:textId="77777777" w:rsidR="00F94091" w:rsidRDefault="00000000">
      <w:pPr>
        <w:pStyle w:val="Heading1"/>
      </w:pPr>
      <w: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3180"/>
        <w:gridCol w:w="2574"/>
      </w:tblGrid>
      <w:tr w:rsidR="00F94091" w14:paraId="512FC1FF" w14:textId="77777777" w:rsidTr="00A6705D">
        <w:tc>
          <w:tcPr>
            <w:tcW w:w="2880" w:type="dxa"/>
          </w:tcPr>
          <w:p w14:paraId="3B29D76F" w14:textId="77777777" w:rsidR="00F94091" w:rsidRDefault="00000000">
            <w:r>
              <w:t>Owner</w:t>
            </w:r>
          </w:p>
        </w:tc>
        <w:tc>
          <w:tcPr>
            <w:tcW w:w="3182" w:type="dxa"/>
          </w:tcPr>
          <w:p w14:paraId="4F3A9447" w14:textId="77777777" w:rsidR="00F94091" w:rsidRDefault="00000000">
            <w:r>
              <w:t>Task</w:t>
            </w:r>
          </w:p>
        </w:tc>
        <w:tc>
          <w:tcPr>
            <w:tcW w:w="2578" w:type="dxa"/>
          </w:tcPr>
          <w:p w14:paraId="15574CF3" w14:textId="77777777" w:rsidR="00F94091" w:rsidRDefault="00000000">
            <w:r>
              <w:t>Due</w:t>
            </w:r>
          </w:p>
        </w:tc>
      </w:tr>
      <w:tr w:rsidR="00F94091" w14:paraId="25C426DB" w14:textId="77777777" w:rsidTr="00A6705D">
        <w:tc>
          <w:tcPr>
            <w:tcW w:w="2880" w:type="dxa"/>
          </w:tcPr>
          <w:p w14:paraId="30322490" w14:textId="77777777" w:rsidR="00F94091" w:rsidRDefault="00000000">
            <w:r>
              <w:t>Anika</w:t>
            </w:r>
          </w:p>
        </w:tc>
        <w:tc>
          <w:tcPr>
            <w:tcW w:w="3182" w:type="dxa"/>
          </w:tcPr>
          <w:p w14:paraId="49EE706D" w14:textId="6C8A0EFE" w:rsidR="00F94091" w:rsidRDefault="008E4516" w:rsidP="00A6705D">
            <w:pPr>
              <w:pStyle w:val="ListParagraph"/>
              <w:numPr>
                <w:ilvl w:val="0"/>
                <w:numId w:val="14"/>
              </w:numPr>
            </w:pPr>
            <w:r>
              <w:t>AI API + DB</w:t>
            </w:r>
          </w:p>
          <w:p w14:paraId="0EB16263" w14:textId="55DE6DB1" w:rsidR="000D7475" w:rsidRDefault="008E4516" w:rsidP="00A6705D">
            <w:pPr>
              <w:pStyle w:val="ListParagraph"/>
              <w:numPr>
                <w:ilvl w:val="0"/>
                <w:numId w:val="14"/>
              </w:numPr>
            </w:pPr>
            <w:r>
              <w:rPr>
                <w:i/>
                <w:iCs/>
              </w:rPr>
              <w:t>Additionals</w:t>
            </w:r>
          </w:p>
        </w:tc>
        <w:tc>
          <w:tcPr>
            <w:tcW w:w="2578" w:type="dxa"/>
          </w:tcPr>
          <w:p w14:paraId="46181AAD" w14:textId="7A0657E6" w:rsidR="00F94091" w:rsidRDefault="008E4516">
            <w:r>
              <w:t>1</w:t>
            </w:r>
            <w:r w:rsidR="006E7EE7">
              <w:t>8</w:t>
            </w:r>
            <w:r w:rsidR="00A6705D">
              <w:t>-10-2025</w:t>
            </w:r>
          </w:p>
        </w:tc>
      </w:tr>
      <w:tr w:rsidR="00F94091" w14:paraId="2CD00C70" w14:textId="77777777" w:rsidTr="00A6705D">
        <w:tc>
          <w:tcPr>
            <w:tcW w:w="2880" w:type="dxa"/>
          </w:tcPr>
          <w:p w14:paraId="71136863" w14:textId="77777777" w:rsidR="00F94091" w:rsidRDefault="00000000">
            <w:r>
              <w:t>Yurii</w:t>
            </w:r>
          </w:p>
        </w:tc>
        <w:tc>
          <w:tcPr>
            <w:tcW w:w="3182" w:type="dxa"/>
          </w:tcPr>
          <w:p w14:paraId="53EAADE8" w14:textId="77777777" w:rsidR="00A6705D" w:rsidRDefault="008E4516" w:rsidP="000D7475">
            <w:pPr>
              <w:pStyle w:val="ListParagraph"/>
              <w:numPr>
                <w:ilvl w:val="0"/>
                <w:numId w:val="14"/>
              </w:numPr>
            </w:pPr>
            <w:r>
              <w:t>Page creation for live code</w:t>
            </w:r>
          </w:p>
          <w:p w14:paraId="10988D16" w14:textId="7FB5728F" w:rsidR="008E4516" w:rsidRDefault="008E4516" w:rsidP="000D7475">
            <w:pPr>
              <w:pStyle w:val="ListParagraph"/>
              <w:numPr>
                <w:ilvl w:val="0"/>
                <w:numId w:val="14"/>
              </w:numPr>
            </w:pPr>
            <w:r>
              <w:rPr>
                <w:i/>
                <w:iCs/>
              </w:rPr>
              <w:t>Additionals</w:t>
            </w:r>
          </w:p>
        </w:tc>
        <w:tc>
          <w:tcPr>
            <w:tcW w:w="2578" w:type="dxa"/>
          </w:tcPr>
          <w:p w14:paraId="476946DB" w14:textId="35D79B5B" w:rsidR="00F94091" w:rsidRDefault="008E4516">
            <w:r>
              <w:t>1</w:t>
            </w:r>
            <w:r w:rsidR="006E7EE7">
              <w:t>8</w:t>
            </w:r>
            <w:r w:rsidR="00A6705D">
              <w:t>-10-2025</w:t>
            </w:r>
          </w:p>
        </w:tc>
      </w:tr>
      <w:tr w:rsidR="00F94091" w14:paraId="657F8A22" w14:textId="77777777" w:rsidTr="00A6705D">
        <w:tc>
          <w:tcPr>
            <w:tcW w:w="2880" w:type="dxa"/>
          </w:tcPr>
          <w:p w14:paraId="4479E61A" w14:textId="77777777" w:rsidR="00F94091" w:rsidRDefault="00000000">
            <w:r>
              <w:t>Rumaysa</w:t>
            </w:r>
          </w:p>
        </w:tc>
        <w:tc>
          <w:tcPr>
            <w:tcW w:w="3182" w:type="dxa"/>
          </w:tcPr>
          <w:p w14:paraId="18B057B0" w14:textId="77777777" w:rsidR="008E4516" w:rsidRDefault="008E4516" w:rsidP="008E4516">
            <w:pPr>
              <w:pStyle w:val="ListParagraph"/>
              <w:numPr>
                <w:ilvl w:val="0"/>
                <w:numId w:val="11"/>
              </w:numPr>
            </w:pPr>
            <w:r>
              <w:t>AI API + DB</w:t>
            </w:r>
          </w:p>
          <w:p w14:paraId="137D3CE1" w14:textId="2F9884FD" w:rsidR="000D7475" w:rsidRDefault="008E4516" w:rsidP="008E4516">
            <w:pPr>
              <w:pStyle w:val="ListParagraph"/>
              <w:numPr>
                <w:ilvl w:val="0"/>
                <w:numId w:val="11"/>
              </w:numPr>
            </w:pPr>
            <w:r>
              <w:rPr>
                <w:i/>
                <w:iCs/>
              </w:rPr>
              <w:lastRenderedPageBreak/>
              <w:t>Additionals</w:t>
            </w:r>
          </w:p>
        </w:tc>
        <w:tc>
          <w:tcPr>
            <w:tcW w:w="2578" w:type="dxa"/>
          </w:tcPr>
          <w:p w14:paraId="46953783" w14:textId="6BF43D7B" w:rsidR="00F94091" w:rsidRDefault="008E4516">
            <w:r>
              <w:lastRenderedPageBreak/>
              <w:t>1</w:t>
            </w:r>
            <w:r w:rsidR="006E7EE7">
              <w:t>8</w:t>
            </w:r>
            <w:r w:rsidR="00A6705D">
              <w:t>-10-2025</w:t>
            </w:r>
          </w:p>
        </w:tc>
      </w:tr>
      <w:tr w:rsidR="007F45C9" w14:paraId="4E0F7832" w14:textId="77777777" w:rsidTr="00A6705D">
        <w:tc>
          <w:tcPr>
            <w:tcW w:w="2880" w:type="dxa"/>
          </w:tcPr>
          <w:p w14:paraId="6A996F6D" w14:textId="2583D047" w:rsidR="007F45C9" w:rsidRDefault="007F45C9">
            <w:r>
              <w:t>Lorenzo</w:t>
            </w:r>
          </w:p>
        </w:tc>
        <w:tc>
          <w:tcPr>
            <w:tcW w:w="3182" w:type="dxa"/>
          </w:tcPr>
          <w:p w14:paraId="01AFBAB3" w14:textId="7A62C7C6" w:rsidR="007F45C9" w:rsidRDefault="009013D3" w:rsidP="00A6705D">
            <w:pPr>
              <w:pStyle w:val="ListParagraph"/>
              <w:numPr>
                <w:ilvl w:val="0"/>
                <w:numId w:val="10"/>
              </w:numPr>
            </w:pPr>
            <w:r>
              <w:t>Figma update</w:t>
            </w:r>
          </w:p>
          <w:p w14:paraId="1B54976B" w14:textId="46FA0E65" w:rsidR="00A6705D" w:rsidRDefault="009013D3" w:rsidP="00847873">
            <w:pPr>
              <w:pStyle w:val="ListParagraph"/>
              <w:numPr>
                <w:ilvl w:val="0"/>
                <w:numId w:val="10"/>
              </w:numPr>
            </w:pPr>
            <w:r>
              <w:rPr>
                <w:i/>
                <w:iCs/>
              </w:rPr>
              <w:t>Additionals</w:t>
            </w:r>
          </w:p>
        </w:tc>
        <w:tc>
          <w:tcPr>
            <w:tcW w:w="2578" w:type="dxa"/>
          </w:tcPr>
          <w:p w14:paraId="1741B027" w14:textId="77E8CB03" w:rsidR="007F45C9" w:rsidRDefault="008E4516">
            <w:r>
              <w:t>1</w:t>
            </w:r>
            <w:r w:rsidR="006E7EE7">
              <w:t>8</w:t>
            </w:r>
            <w:r w:rsidR="00A6705D">
              <w:t>-10-2025</w:t>
            </w:r>
          </w:p>
        </w:tc>
      </w:tr>
    </w:tbl>
    <w:p w14:paraId="4FD86FAF" w14:textId="2AB8185C" w:rsidR="00847873" w:rsidRDefault="00000000" w:rsidP="0070002F">
      <w:pPr>
        <w:pStyle w:val="Heading1"/>
      </w:pPr>
      <w:r>
        <w:t>Open Questions</w:t>
      </w:r>
    </w:p>
    <w:p w14:paraId="442A8BA9" w14:textId="5B554FDC" w:rsidR="0070002F" w:rsidRPr="0070002F" w:rsidRDefault="0070002F" w:rsidP="0070002F">
      <w:pPr>
        <w:pStyle w:val="ListBullet"/>
      </w:pPr>
      <w:r>
        <w:t>What are we showcasing for the presentation this week?</w:t>
      </w:r>
    </w:p>
    <w:sectPr w:rsidR="0070002F" w:rsidRPr="007000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691267"/>
    <w:multiLevelType w:val="hybridMultilevel"/>
    <w:tmpl w:val="2D487778"/>
    <w:lvl w:ilvl="0" w:tplc="DD022B8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24139"/>
    <w:multiLevelType w:val="hybridMultilevel"/>
    <w:tmpl w:val="9ADC56D4"/>
    <w:lvl w:ilvl="0" w:tplc="A5622C0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D3A34"/>
    <w:multiLevelType w:val="hybridMultilevel"/>
    <w:tmpl w:val="DA5A6E84"/>
    <w:lvl w:ilvl="0" w:tplc="1828198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E1463"/>
    <w:multiLevelType w:val="hybridMultilevel"/>
    <w:tmpl w:val="2CA628B8"/>
    <w:lvl w:ilvl="0" w:tplc="111A95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C6822"/>
    <w:multiLevelType w:val="hybridMultilevel"/>
    <w:tmpl w:val="CDD4B910"/>
    <w:lvl w:ilvl="0" w:tplc="B9D25B74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97106803">
    <w:abstractNumId w:val="8"/>
  </w:num>
  <w:num w:numId="2" w16cid:durableId="1927691810">
    <w:abstractNumId w:val="6"/>
  </w:num>
  <w:num w:numId="3" w16cid:durableId="1333490561">
    <w:abstractNumId w:val="5"/>
  </w:num>
  <w:num w:numId="4" w16cid:durableId="695351945">
    <w:abstractNumId w:val="4"/>
  </w:num>
  <w:num w:numId="5" w16cid:durableId="473332967">
    <w:abstractNumId w:val="7"/>
  </w:num>
  <w:num w:numId="6" w16cid:durableId="1442644463">
    <w:abstractNumId w:val="3"/>
  </w:num>
  <w:num w:numId="7" w16cid:durableId="499002186">
    <w:abstractNumId w:val="2"/>
  </w:num>
  <w:num w:numId="8" w16cid:durableId="1486315531">
    <w:abstractNumId w:val="1"/>
  </w:num>
  <w:num w:numId="9" w16cid:durableId="152794078">
    <w:abstractNumId w:val="0"/>
  </w:num>
  <w:num w:numId="10" w16cid:durableId="1622757876">
    <w:abstractNumId w:val="10"/>
  </w:num>
  <w:num w:numId="11" w16cid:durableId="50662623">
    <w:abstractNumId w:val="9"/>
  </w:num>
  <w:num w:numId="12" w16cid:durableId="195628972">
    <w:abstractNumId w:val="13"/>
  </w:num>
  <w:num w:numId="13" w16cid:durableId="1507866947">
    <w:abstractNumId w:val="12"/>
  </w:num>
  <w:num w:numId="14" w16cid:durableId="451872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804"/>
    <w:rsid w:val="0006063C"/>
    <w:rsid w:val="00073693"/>
    <w:rsid w:val="000D7475"/>
    <w:rsid w:val="0015074B"/>
    <w:rsid w:val="001D7B76"/>
    <w:rsid w:val="00274542"/>
    <w:rsid w:val="0029639D"/>
    <w:rsid w:val="002E7558"/>
    <w:rsid w:val="002F6254"/>
    <w:rsid w:val="00326F90"/>
    <w:rsid w:val="00330AC7"/>
    <w:rsid w:val="006C4B90"/>
    <w:rsid w:val="006E7EE7"/>
    <w:rsid w:val="0070002F"/>
    <w:rsid w:val="00787B24"/>
    <w:rsid w:val="007F45C9"/>
    <w:rsid w:val="00847873"/>
    <w:rsid w:val="00882C96"/>
    <w:rsid w:val="008A2E1A"/>
    <w:rsid w:val="008C04CF"/>
    <w:rsid w:val="008E4516"/>
    <w:rsid w:val="009013D3"/>
    <w:rsid w:val="00A6705D"/>
    <w:rsid w:val="00A7530A"/>
    <w:rsid w:val="00AA1D8D"/>
    <w:rsid w:val="00B47730"/>
    <w:rsid w:val="00BB6E01"/>
    <w:rsid w:val="00C05330"/>
    <w:rsid w:val="00C8627E"/>
    <w:rsid w:val="00CB0664"/>
    <w:rsid w:val="00F83AEE"/>
    <w:rsid w:val="00F94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BCC66"/>
  <w14:defaultImageDpi w14:val="300"/>
  <w15:docId w15:val="{C84A3CDA-1347-4748-9A23-7F5278B3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Nugget</cp:lastModifiedBy>
  <cp:revision>3</cp:revision>
  <dcterms:created xsi:type="dcterms:W3CDTF">2025-10-14T14:40:00Z</dcterms:created>
  <dcterms:modified xsi:type="dcterms:W3CDTF">2025-10-14T14:41:00Z</dcterms:modified>
  <cp:category/>
</cp:coreProperties>
</file>