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961E8" w14:textId="64D3B1FC" w:rsidR="00F83AEE" w:rsidRDefault="00000000">
      <w:r>
        <w:rPr>
          <w:b/>
        </w:rPr>
        <w:t xml:space="preserve">Date: </w:t>
      </w:r>
      <w:r w:rsidR="00F627E7">
        <w:t>2</w:t>
      </w:r>
      <w:r w:rsidR="00827B65">
        <w:t>8</w:t>
      </w:r>
      <w:r>
        <w:t>-</w:t>
      </w:r>
      <w:r w:rsidR="006C4B90">
        <w:t>10</w:t>
      </w:r>
      <w:r>
        <w:t>-2025 (</w:t>
      </w:r>
      <w:r w:rsidR="006E7EE7">
        <w:t xml:space="preserve">Tuesday </w:t>
      </w:r>
      <w:r w:rsidR="002E7558">
        <w:t>Afternoon</w:t>
      </w:r>
      <w:r>
        <w:t>)</w:t>
      </w:r>
      <w:r>
        <w:rPr>
          <w:b/>
        </w:rPr>
        <w:br/>
        <w:t xml:space="preserve">Time: </w:t>
      </w:r>
      <w:r w:rsidR="002E7558">
        <w:t>1</w:t>
      </w:r>
      <w:r w:rsidR="00E44C43">
        <w:t>4</w:t>
      </w:r>
      <w:r>
        <w:t>:00–</w:t>
      </w:r>
      <w:r w:rsidR="002E7558">
        <w:t>1</w:t>
      </w:r>
      <w:r w:rsidR="00E44C43">
        <w:t>6</w:t>
      </w:r>
      <w:r>
        <w:t xml:space="preserve">:00 </w:t>
      </w:r>
    </w:p>
    <w:p w14:paraId="00878A1A" w14:textId="43211197" w:rsidR="00F94091" w:rsidRDefault="00000000">
      <w:r>
        <w:rPr>
          <w:b/>
        </w:rPr>
        <w:t xml:space="preserve">Duration: </w:t>
      </w:r>
      <w:r w:rsidR="009D3033">
        <w:t>2</w:t>
      </w:r>
      <w:r>
        <w:t xml:space="preserve"> hour</w:t>
      </w:r>
      <w:r w:rsidR="006E7EE7">
        <w:t>s</w:t>
      </w:r>
      <w:r>
        <w:rPr>
          <w:b/>
        </w:rPr>
        <w:br/>
        <w:t xml:space="preserve">Location: </w:t>
      </w:r>
      <w:r>
        <w:t>Remote – Figma workspace</w:t>
      </w:r>
      <w:r>
        <w:rPr>
          <w:b/>
        </w:rPr>
        <w:br/>
        <w:t xml:space="preserve">Attendees: </w:t>
      </w:r>
      <w:r>
        <w:t xml:space="preserve">Rumaysa, </w:t>
      </w:r>
      <w:r w:rsidR="00FB3420">
        <w:t>Anika</w:t>
      </w:r>
      <w:r w:rsidR="007F45C9">
        <w:t>, Lorenzo</w:t>
      </w:r>
      <w:r w:rsidR="00827B65">
        <w:t>, Damian</w:t>
      </w:r>
    </w:p>
    <w:p w14:paraId="6AC9A87D" w14:textId="77777777" w:rsidR="00F94091" w:rsidRDefault="00000000">
      <w:pPr>
        <w:pStyle w:val="Heading1"/>
      </w:pPr>
      <w:r>
        <w:t>Agenda</w:t>
      </w:r>
    </w:p>
    <w:p w14:paraId="4D0C7565" w14:textId="46819C89" w:rsidR="00EC3FD7" w:rsidRDefault="005D199F" w:rsidP="005C1598">
      <w:pPr>
        <w:pStyle w:val="ListBullet"/>
      </w:pPr>
      <w:r>
        <w:t>Surveying</w:t>
      </w:r>
    </w:p>
    <w:p w14:paraId="5B0A064C" w14:textId="42760EB7" w:rsidR="005D199F" w:rsidRDefault="005D199F" w:rsidP="005C1598">
      <w:pPr>
        <w:pStyle w:val="ListBullet"/>
      </w:pPr>
      <w:r>
        <w:t>User Evaluation Report</w:t>
      </w:r>
    </w:p>
    <w:p w14:paraId="3D2DFB90" w14:textId="46083FE6" w:rsidR="005D199F" w:rsidRDefault="00B31CBF" w:rsidP="005C1598">
      <w:pPr>
        <w:pStyle w:val="ListBullet"/>
      </w:pPr>
      <w:r>
        <w:t>Interfacing updates</w:t>
      </w:r>
    </w:p>
    <w:p w14:paraId="64879BC2" w14:textId="77777777" w:rsidR="00F94091" w:rsidRDefault="00000000">
      <w:pPr>
        <w:pStyle w:val="Heading1"/>
      </w:pPr>
      <w:r>
        <w:t>Discussion Summary</w:t>
      </w:r>
    </w:p>
    <w:p w14:paraId="53B129EB" w14:textId="0EA0E98C" w:rsidR="00EC3FD7" w:rsidRDefault="00B31CBF" w:rsidP="005C1598">
      <w:pPr>
        <w:pStyle w:val="ListBullet"/>
      </w:pPr>
      <w:r>
        <w:t>Damian discusses surveying methods</w:t>
      </w:r>
    </w:p>
    <w:p w14:paraId="18E15540" w14:textId="6921B400" w:rsidR="00B31CBF" w:rsidRDefault="00B31CBF" w:rsidP="005C1598">
      <w:pPr>
        <w:pStyle w:val="ListBullet"/>
      </w:pPr>
      <w:r>
        <w:t>When we can meet survey users</w:t>
      </w:r>
    </w:p>
    <w:p w14:paraId="1672AD34" w14:textId="6479BEAD" w:rsidR="00B31CBF" w:rsidRDefault="00B31CBF" w:rsidP="005C1598">
      <w:pPr>
        <w:pStyle w:val="ListBullet"/>
      </w:pPr>
      <w:r>
        <w:t>Which interface sections are pulled into live front-end</w:t>
      </w:r>
    </w:p>
    <w:p w14:paraId="012F8893" w14:textId="77777777" w:rsidR="00F94091" w:rsidRDefault="00000000">
      <w:pPr>
        <w:pStyle w:val="Heading1"/>
      </w:pPr>
      <w:r>
        <w:t>Decisions &amp; Agreements</w:t>
      </w:r>
    </w:p>
    <w:p w14:paraId="52CFDA37" w14:textId="54A4304E" w:rsidR="00EC3FD7" w:rsidRDefault="00B31CBF" w:rsidP="00E75F3D">
      <w:pPr>
        <w:pStyle w:val="ListBullet"/>
      </w:pPr>
      <w:r>
        <w:t>Implement some of Damians surveying methods where possible</w:t>
      </w:r>
    </w:p>
    <w:p w14:paraId="14A258B6" w14:textId="6730297F" w:rsidR="00B31CBF" w:rsidRDefault="00B31CBF" w:rsidP="00E75F3D">
      <w:pPr>
        <w:pStyle w:val="ListBullet"/>
      </w:pPr>
      <w:r>
        <w:t>Future Monday will be assigned to meet surveying class</w:t>
      </w:r>
    </w:p>
    <w:p w14:paraId="5DC61986" w14:textId="007864AF" w:rsidR="00B31CBF" w:rsidRDefault="00B31CBF" w:rsidP="00E75F3D">
      <w:pPr>
        <w:pStyle w:val="ListBullet"/>
      </w:pPr>
      <w:r>
        <w:t>Various updates pulled to live code from Figma</w:t>
      </w:r>
    </w:p>
    <w:p w14:paraId="1C4FC449" w14:textId="77777777" w:rsidR="00F94091" w:rsidRDefault="00000000">
      <w:pPr>
        <w:pStyle w:val="Heading1"/>
      </w:pPr>
      <w:r>
        <w:t>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3179"/>
        <w:gridCol w:w="2574"/>
      </w:tblGrid>
      <w:tr w:rsidR="00F94091" w14:paraId="512FC1FF" w14:textId="77777777" w:rsidTr="00317FEC">
        <w:tc>
          <w:tcPr>
            <w:tcW w:w="2877" w:type="dxa"/>
          </w:tcPr>
          <w:p w14:paraId="3B29D76F" w14:textId="77777777" w:rsidR="00F94091" w:rsidRDefault="00000000" w:rsidP="00F84996">
            <w:pPr>
              <w:jc w:val="center"/>
            </w:pPr>
            <w:r>
              <w:t>Owner</w:t>
            </w:r>
          </w:p>
        </w:tc>
        <w:tc>
          <w:tcPr>
            <w:tcW w:w="3179" w:type="dxa"/>
          </w:tcPr>
          <w:p w14:paraId="4F3A9447" w14:textId="77777777" w:rsidR="00F94091" w:rsidRDefault="00000000" w:rsidP="00F84996">
            <w:pPr>
              <w:jc w:val="center"/>
            </w:pPr>
            <w:r>
              <w:t>Task</w:t>
            </w:r>
          </w:p>
        </w:tc>
        <w:tc>
          <w:tcPr>
            <w:tcW w:w="2574" w:type="dxa"/>
          </w:tcPr>
          <w:p w14:paraId="15574CF3" w14:textId="77777777" w:rsidR="00F94091" w:rsidRDefault="00000000" w:rsidP="00F84996">
            <w:pPr>
              <w:jc w:val="center"/>
            </w:pPr>
            <w:r>
              <w:t>Due</w:t>
            </w:r>
          </w:p>
        </w:tc>
      </w:tr>
      <w:tr w:rsidR="00F94091" w14:paraId="25C426DB" w14:textId="77777777" w:rsidTr="00317FEC">
        <w:tc>
          <w:tcPr>
            <w:tcW w:w="2877" w:type="dxa"/>
          </w:tcPr>
          <w:p w14:paraId="30322490" w14:textId="57146AB3" w:rsidR="00F94091" w:rsidRDefault="00FB3420" w:rsidP="00AA6772">
            <w:pPr>
              <w:jc w:val="center"/>
            </w:pPr>
            <w:r>
              <w:t>Damian</w:t>
            </w:r>
          </w:p>
        </w:tc>
        <w:tc>
          <w:tcPr>
            <w:tcW w:w="3179" w:type="dxa"/>
          </w:tcPr>
          <w:p w14:paraId="0EB16263" w14:textId="73296A88" w:rsidR="000D7475" w:rsidRDefault="00317FEC" w:rsidP="00A6705D">
            <w:pPr>
              <w:pStyle w:val="ListParagraph"/>
              <w:numPr>
                <w:ilvl w:val="0"/>
                <w:numId w:val="14"/>
              </w:numPr>
            </w:pPr>
            <w:r>
              <w:t>Feedback</w:t>
            </w:r>
          </w:p>
        </w:tc>
        <w:tc>
          <w:tcPr>
            <w:tcW w:w="2574" w:type="dxa"/>
          </w:tcPr>
          <w:p w14:paraId="46181AAD" w14:textId="313A655D" w:rsidR="00F94091" w:rsidRDefault="00317FEC">
            <w:r>
              <w:t>Null</w:t>
            </w:r>
          </w:p>
        </w:tc>
      </w:tr>
      <w:tr w:rsidR="00317FEC" w14:paraId="2CD00C70" w14:textId="77777777" w:rsidTr="00317FEC">
        <w:tc>
          <w:tcPr>
            <w:tcW w:w="2877" w:type="dxa"/>
          </w:tcPr>
          <w:p w14:paraId="71136863" w14:textId="30772387" w:rsidR="00317FEC" w:rsidRDefault="00FB3420" w:rsidP="00317FEC">
            <w:pPr>
              <w:jc w:val="center"/>
            </w:pPr>
            <w:r>
              <w:t>Anika</w:t>
            </w:r>
          </w:p>
        </w:tc>
        <w:tc>
          <w:tcPr>
            <w:tcW w:w="3179" w:type="dxa"/>
          </w:tcPr>
          <w:p w14:paraId="10988D16" w14:textId="70AD023B" w:rsidR="00317FEC" w:rsidRDefault="00B31CBF" w:rsidP="00317FEC">
            <w:pPr>
              <w:pStyle w:val="ListParagraph"/>
              <w:numPr>
                <w:ilvl w:val="0"/>
                <w:numId w:val="14"/>
              </w:numPr>
            </w:pPr>
            <w:r>
              <w:t>Assist with survey / front-end</w:t>
            </w:r>
          </w:p>
        </w:tc>
        <w:tc>
          <w:tcPr>
            <w:tcW w:w="2574" w:type="dxa"/>
          </w:tcPr>
          <w:p w14:paraId="476946DB" w14:textId="08E428C3" w:rsidR="00317FEC" w:rsidRDefault="00B31CBF" w:rsidP="00317FEC">
            <w:r>
              <w:t>30/10/25</w:t>
            </w:r>
          </w:p>
        </w:tc>
      </w:tr>
      <w:tr w:rsidR="00317FEC" w14:paraId="657F8A22" w14:textId="77777777" w:rsidTr="00317FEC">
        <w:tc>
          <w:tcPr>
            <w:tcW w:w="2877" w:type="dxa"/>
          </w:tcPr>
          <w:p w14:paraId="4479E61A" w14:textId="77777777" w:rsidR="00317FEC" w:rsidRDefault="00317FEC" w:rsidP="00317FEC">
            <w:pPr>
              <w:jc w:val="center"/>
            </w:pPr>
            <w:r>
              <w:t>Rumaysa</w:t>
            </w:r>
          </w:p>
        </w:tc>
        <w:tc>
          <w:tcPr>
            <w:tcW w:w="3179" w:type="dxa"/>
          </w:tcPr>
          <w:p w14:paraId="137D3CE1" w14:textId="7F8C3D22" w:rsidR="00317FEC" w:rsidRDefault="00B31CBF" w:rsidP="00317FEC">
            <w:pPr>
              <w:pStyle w:val="ListParagraph"/>
              <w:numPr>
                <w:ilvl w:val="0"/>
                <w:numId w:val="11"/>
              </w:numPr>
            </w:pPr>
            <w:r>
              <w:t>Assist with survey / front-end</w:t>
            </w:r>
          </w:p>
        </w:tc>
        <w:tc>
          <w:tcPr>
            <w:tcW w:w="2574" w:type="dxa"/>
          </w:tcPr>
          <w:p w14:paraId="46953783" w14:textId="03FE526C" w:rsidR="00317FEC" w:rsidRDefault="00B31CBF" w:rsidP="00317FEC">
            <w:r>
              <w:t>30/10/25</w:t>
            </w:r>
          </w:p>
        </w:tc>
      </w:tr>
      <w:tr w:rsidR="00317FEC" w14:paraId="4E0F7832" w14:textId="77777777" w:rsidTr="00317FEC">
        <w:tc>
          <w:tcPr>
            <w:tcW w:w="2877" w:type="dxa"/>
          </w:tcPr>
          <w:p w14:paraId="6A996F6D" w14:textId="2583D047" w:rsidR="00317FEC" w:rsidRDefault="00317FEC" w:rsidP="00317FEC">
            <w:pPr>
              <w:jc w:val="center"/>
            </w:pPr>
            <w:r>
              <w:t>Lorenzo</w:t>
            </w:r>
          </w:p>
        </w:tc>
        <w:tc>
          <w:tcPr>
            <w:tcW w:w="3179" w:type="dxa"/>
          </w:tcPr>
          <w:p w14:paraId="1B54976B" w14:textId="717E7599" w:rsidR="00317FEC" w:rsidRDefault="00B31CBF" w:rsidP="00317FEC">
            <w:pPr>
              <w:pStyle w:val="ListParagraph"/>
              <w:numPr>
                <w:ilvl w:val="0"/>
                <w:numId w:val="10"/>
              </w:numPr>
            </w:pPr>
            <w:r>
              <w:t>Work on User Evaluation Report</w:t>
            </w:r>
          </w:p>
        </w:tc>
        <w:tc>
          <w:tcPr>
            <w:tcW w:w="2574" w:type="dxa"/>
          </w:tcPr>
          <w:p w14:paraId="1741B027" w14:textId="54AD704A" w:rsidR="00317FEC" w:rsidRDefault="00B31CBF" w:rsidP="00317FEC">
            <w:r>
              <w:t>14/11/25</w:t>
            </w:r>
          </w:p>
        </w:tc>
      </w:tr>
    </w:tbl>
    <w:p w14:paraId="4FD86FAF" w14:textId="2AB8185C" w:rsidR="00847873" w:rsidRDefault="00000000" w:rsidP="0070002F">
      <w:pPr>
        <w:pStyle w:val="Heading1"/>
      </w:pPr>
      <w:r>
        <w:t>Open Questions</w:t>
      </w:r>
    </w:p>
    <w:p w14:paraId="68036081" w14:textId="6F410159" w:rsidR="00326911" w:rsidRDefault="0076678B" w:rsidP="00326911">
      <w:pPr>
        <w:pStyle w:val="ListBullet"/>
      </w:pPr>
      <w:r>
        <w:t>Which of Damians surveying methods can we use?</w:t>
      </w:r>
    </w:p>
    <w:p w14:paraId="73711E30" w14:textId="49AFE381" w:rsidR="0076678B" w:rsidRPr="0070002F" w:rsidRDefault="0076678B" w:rsidP="00326911">
      <w:pPr>
        <w:pStyle w:val="ListBullet"/>
      </w:pPr>
      <w:r>
        <w:t xml:space="preserve">Which other sections can be </w:t>
      </w:r>
      <w:r w:rsidR="00431240">
        <w:t>utilised from Figma prototypes</w:t>
      </w:r>
      <w:r w:rsidR="00D24F0C">
        <w:t>?</w:t>
      </w:r>
    </w:p>
    <w:sectPr w:rsidR="0076678B" w:rsidRPr="007000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691267"/>
    <w:multiLevelType w:val="hybridMultilevel"/>
    <w:tmpl w:val="2D487778"/>
    <w:lvl w:ilvl="0" w:tplc="DD022B8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24139"/>
    <w:multiLevelType w:val="hybridMultilevel"/>
    <w:tmpl w:val="9ADC56D4"/>
    <w:lvl w:ilvl="0" w:tplc="A5622C0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D3A34"/>
    <w:multiLevelType w:val="hybridMultilevel"/>
    <w:tmpl w:val="DA5A6E84"/>
    <w:lvl w:ilvl="0" w:tplc="1828198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E1463"/>
    <w:multiLevelType w:val="hybridMultilevel"/>
    <w:tmpl w:val="2CA628B8"/>
    <w:lvl w:ilvl="0" w:tplc="111A952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C6822"/>
    <w:multiLevelType w:val="hybridMultilevel"/>
    <w:tmpl w:val="CDD4B910"/>
    <w:lvl w:ilvl="0" w:tplc="B9D25B74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297106803">
    <w:abstractNumId w:val="8"/>
  </w:num>
  <w:num w:numId="2" w16cid:durableId="1927691810">
    <w:abstractNumId w:val="6"/>
  </w:num>
  <w:num w:numId="3" w16cid:durableId="1333490561">
    <w:abstractNumId w:val="5"/>
  </w:num>
  <w:num w:numId="4" w16cid:durableId="695351945">
    <w:abstractNumId w:val="4"/>
  </w:num>
  <w:num w:numId="5" w16cid:durableId="473332967">
    <w:abstractNumId w:val="7"/>
  </w:num>
  <w:num w:numId="6" w16cid:durableId="1442644463">
    <w:abstractNumId w:val="3"/>
  </w:num>
  <w:num w:numId="7" w16cid:durableId="499002186">
    <w:abstractNumId w:val="2"/>
  </w:num>
  <w:num w:numId="8" w16cid:durableId="1486315531">
    <w:abstractNumId w:val="1"/>
  </w:num>
  <w:num w:numId="9" w16cid:durableId="152794078">
    <w:abstractNumId w:val="0"/>
  </w:num>
  <w:num w:numId="10" w16cid:durableId="1622757876">
    <w:abstractNumId w:val="10"/>
  </w:num>
  <w:num w:numId="11" w16cid:durableId="50662623">
    <w:abstractNumId w:val="9"/>
  </w:num>
  <w:num w:numId="12" w16cid:durableId="195628972">
    <w:abstractNumId w:val="13"/>
  </w:num>
  <w:num w:numId="13" w16cid:durableId="1507866947">
    <w:abstractNumId w:val="12"/>
  </w:num>
  <w:num w:numId="14" w16cid:durableId="4518728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300E"/>
    <w:rsid w:val="00034616"/>
    <w:rsid w:val="00056804"/>
    <w:rsid w:val="0006063C"/>
    <w:rsid w:val="00073693"/>
    <w:rsid w:val="000D7475"/>
    <w:rsid w:val="0015074B"/>
    <w:rsid w:val="001D7B76"/>
    <w:rsid w:val="00216618"/>
    <w:rsid w:val="00274542"/>
    <w:rsid w:val="0029639D"/>
    <w:rsid w:val="002E7558"/>
    <w:rsid w:val="002F6254"/>
    <w:rsid w:val="00317FEC"/>
    <w:rsid w:val="00326911"/>
    <w:rsid w:val="00326F90"/>
    <w:rsid w:val="00330AC7"/>
    <w:rsid w:val="00431240"/>
    <w:rsid w:val="005C1598"/>
    <w:rsid w:val="005D199F"/>
    <w:rsid w:val="006C4B90"/>
    <w:rsid w:val="006E7EE7"/>
    <w:rsid w:val="0070002F"/>
    <w:rsid w:val="0076678B"/>
    <w:rsid w:val="00787B24"/>
    <w:rsid w:val="007F45C9"/>
    <w:rsid w:val="00827B65"/>
    <w:rsid w:val="00847873"/>
    <w:rsid w:val="00865314"/>
    <w:rsid w:val="00882C96"/>
    <w:rsid w:val="008A2E1A"/>
    <w:rsid w:val="008C04CF"/>
    <w:rsid w:val="008E4516"/>
    <w:rsid w:val="008E609D"/>
    <w:rsid w:val="009013D3"/>
    <w:rsid w:val="009D3033"/>
    <w:rsid w:val="00A6705D"/>
    <w:rsid w:val="00A7530A"/>
    <w:rsid w:val="00A81064"/>
    <w:rsid w:val="00AA1D8D"/>
    <w:rsid w:val="00AA6772"/>
    <w:rsid w:val="00AE417B"/>
    <w:rsid w:val="00B00AAF"/>
    <w:rsid w:val="00B31CBF"/>
    <w:rsid w:val="00B47730"/>
    <w:rsid w:val="00BB6E01"/>
    <w:rsid w:val="00C05330"/>
    <w:rsid w:val="00C8627E"/>
    <w:rsid w:val="00C94020"/>
    <w:rsid w:val="00CB0664"/>
    <w:rsid w:val="00D133FC"/>
    <w:rsid w:val="00D24F0C"/>
    <w:rsid w:val="00DB163C"/>
    <w:rsid w:val="00E44C43"/>
    <w:rsid w:val="00E75F3D"/>
    <w:rsid w:val="00EC3FD7"/>
    <w:rsid w:val="00EF774F"/>
    <w:rsid w:val="00F627E7"/>
    <w:rsid w:val="00F83AEE"/>
    <w:rsid w:val="00F84996"/>
    <w:rsid w:val="00F94091"/>
    <w:rsid w:val="00FB34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BCC66"/>
  <w14:defaultImageDpi w14:val="300"/>
  <w15:docId w15:val="{C84A3CDA-1347-4748-9A23-7F5278B3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 Nugget</cp:lastModifiedBy>
  <cp:revision>10</cp:revision>
  <dcterms:created xsi:type="dcterms:W3CDTF">2025-10-30T11:58:00Z</dcterms:created>
  <dcterms:modified xsi:type="dcterms:W3CDTF">2025-10-30T12:26:00Z</dcterms:modified>
  <cp:category/>
</cp:coreProperties>
</file>